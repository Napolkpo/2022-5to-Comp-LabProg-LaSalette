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BD559" w14:textId="0AD40C25" w:rsidR="00066315" w:rsidRDefault="00AF56FA">
      <w:pPr>
        <w:widowControl w:val="0"/>
        <w:spacing w:after="0"/>
        <w:jc w:val="center"/>
        <w:rPr>
          <w:rFonts w:ascii="Courier New" w:eastAsia="Courier New" w:hAnsi="Courier New" w:cs="Courier New"/>
          <w:color w:val="000000"/>
          <w:sz w:val="36"/>
          <w:szCs w:val="36"/>
          <w:vertAlign w:val="superscript"/>
        </w:rPr>
      </w:pPr>
      <w:r>
        <w:rPr>
          <w:rFonts w:ascii="Courier New" w:eastAsia="Courier New" w:hAnsi="Courier New" w:cs="Courier New"/>
          <w:i/>
          <w:color w:val="000000"/>
          <w:sz w:val="36"/>
          <w:szCs w:val="36"/>
        </w:rPr>
        <w:t>TRABAJO PRÁCTICO N°1</w:t>
      </w:r>
    </w:p>
    <w:p w14:paraId="6F647153" w14:textId="77777777" w:rsidR="00066315" w:rsidRDefault="00066315">
      <w:pPr>
        <w:widowControl w:val="0"/>
        <w:spacing w:after="0"/>
        <w:rPr>
          <w:rFonts w:ascii="Courier New" w:eastAsia="Courier New" w:hAnsi="Courier New" w:cs="Courier New"/>
          <w:sz w:val="28"/>
          <w:szCs w:val="28"/>
        </w:rPr>
      </w:pPr>
    </w:p>
    <w:p w14:paraId="1474DEF4" w14:textId="77777777" w:rsidR="00AF56FA" w:rsidRDefault="00AF56FA" w:rsidP="00F840FB">
      <w:pPr>
        <w:widowControl w:val="0"/>
        <w:numPr>
          <w:ilvl w:val="0"/>
          <w:numId w:val="5"/>
        </w:numPr>
        <w:spacing w:after="0"/>
        <w:rPr>
          <w:rFonts w:ascii="Courier New" w:eastAsia="Courier New" w:hAnsi="Courier New" w:cs="Courier New"/>
          <w:color w:val="92D050"/>
        </w:rPr>
      </w:pPr>
      <w:r w:rsidRPr="00F91C35">
        <w:rPr>
          <w:rFonts w:ascii="Courier New" w:eastAsia="Courier New" w:hAnsi="Courier New" w:cs="Courier New"/>
          <w:color w:val="92D050"/>
        </w:rPr>
        <w:t>Escribe un programa que tome 3 números enteros introducidos por el usuario mediante el teclado y determine cuántos de dichos números son diferentes, el promedio, la suma de todos, el producto del mayor por el menor y si el número restante es divisible por 3.</w:t>
      </w:r>
    </w:p>
    <w:p w14:paraId="22884968" w14:textId="34719B48" w:rsidR="00F91C35" w:rsidRPr="00F91C35" w:rsidRDefault="00F91C35" w:rsidP="00F91C35">
      <w:pPr>
        <w:widowControl w:val="0"/>
        <w:spacing w:after="0"/>
        <w:ind w:left="720"/>
        <w:rPr>
          <w:rFonts w:ascii="Courier New" w:eastAsia="Courier New" w:hAnsi="Courier New" w:cs="Courier New"/>
          <w:color w:val="92D050"/>
          <w:sz w:val="18"/>
        </w:rPr>
      </w:pPr>
      <w:r w:rsidRPr="00F91C35">
        <w:rPr>
          <w:color w:val="222222"/>
          <w:sz w:val="18"/>
          <w:shd w:val="clear" w:color="auto" w:fill="FFFFFF"/>
        </w:rPr>
        <w:t>package ej1;</w:t>
      </w:r>
      <w:r w:rsidRPr="00F91C35">
        <w:rPr>
          <w:color w:val="222222"/>
          <w:sz w:val="18"/>
        </w:rPr>
        <w:br/>
      </w:r>
      <w:r w:rsidRPr="00F91C35">
        <w:rPr>
          <w:color w:val="222222"/>
          <w:sz w:val="18"/>
        </w:rPr>
        <w:br/>
      </w:r>
      <w:r w:rsidRPr="00F91C35">
        <w:rPr>
          <w:color w:val="222222"/>
          <w:sz w:val="18"/>
          <w:shd w:val="clear" w:color="auto" w:fill="FFFFFF"/>
        </w:rPr>
        <w:t>import java.util.Scanner;</w:t>
      </w:r>
      <w:r w:rsidRPr="00F91C35">
        <w:rPr>
          <w:color w:val="222222"/>
          <w:sz w:val="18"/>
        </w:rPr>
        <w:br/>
      </w:r>
      <w:r w:rsidRPr="00F91C35">
        <w:rPr>
          <w:color w:val="222222"/>
          <w:sz w:val="18"/>
        </w:rPr>
        <w:br/>
      </w:r>
      <w:r w:rsidRPr="00F91C35">
        <w:rPr>
          <w:color w:val="222222"/>
          <w:sz w:val="18"/>
          <w:shd w:val="clear" w:color="auto" w:fill="FFFFFF"/>
        </w:rPr>
        <w:t>public class Ej1 {</w:t>
      </w:r>
      <w:r w:rsidRPr="00F91C35">
        <w:rPr>
          <w:color w:val="222222"/>
          <w:sz w:val="18"/>
        </w:rPr>
        <w:br/>
      </w:r>
      <w:r w:rsidRPr="00F91C35">
        <w:rPr>
          <w:color w:val="222222"/>
          <w:sz w:val="18"/>
        </w:rPr>
        <w:br/>
      </w:r>
      <w:r w:rsidRPr="00F91C35">
        <w:rPr>
          <w:color w:val="222222"/>
          <w:sz w:val="18"/>
          <w:shd w:val="clear" w:color="auto" w:fill="FFFFFF"/>
        </w:rPr>
        <w:t>    public static void main(String[] args) {</w:t>
      </w:r>
      <w:r w:rsidRPr="00F91C35">
        <w:rPr>
          <w:color w:val="222222"/>
          <w:sz w:val="18"/>
        </w:rPr>
        <w:br/>
      </w:r>
      <w:r w:rsidRPr="00F91C35">
        <w:rPr>
          <w:color w:val="222222"/>
          <w:sz w:val="18"/>
          <w:shd w:val="clear" w:color="auto" w:fill="FFFFFF"/>
        </w:rPr>
        <w:t>        int n1,n2,n3,p;</w:t>
      </w:r>
      <w:r w:rsidRPr="00F91C35">
        <w:rPr>
          <w:color w:val="222222"/>
          <w:sz w:val="18"/>
        </w:rPr>
        <w:br/>
      </w:r>
      <w:r w:rsidRPr="00F91C35">
        <w:rPr>
          <w:color w:val="222222"/>
          <w:sz w:val="18"/>
          <w:shd w:val="clear" w:color="auto" w:fill="FFFFFF"/>
        </w:rPr>
        <w:t>                Scanner sc=new Scanner(System.in);</w:t>
      </w:r>
      <w:r w:rsidRPr="00F91C35">
        <w:rPr>
          <w:color w:val="222222"/>
          <w:sz w:val="18"/>
        </w:rPr>
        <w:br/>
      </w:r>
      <w:r w:rsidRPr="00F91C35">
        <w:rPr>
          <w:color w:val="222222"/>
          <w:sz w:val="18"/>
          <w:shd w:val="clear" w:color="auto" w:fill="FFFFFF"/>
        </w:rPr>
        <w:t>                System.out.println("Ingrese un numero");</w:t>
      </w:r>
      <w:r w:rsidRPr="00F91C35">
        <w:rPr>
          <w:color w:val="222222"/>
          <w:sz w:val="18"/>
        </w:rPr>
        <w:br/>
      </w:r>
      <w:r w:rsidRPr="00F91C35">
        <w:rPr>
          <w:color w:val="222222"/>
          <w:sz w:val="18"/>
          <w:shd w:val="clear" w:color="auto" w:fill="FFFFFF"/>
        </w:rPr>
        <w:t>                n1=sc.nextInt();</w:t>
      </w:r>
      <w:r w:rsidRPr="00F91C35">
        <w:rPr>
          <w:color w:val="222222"/>
          <w:sz w:val="18"/>
        </w:rPr>
        <w:br/>
      </w:r>
      <w:r w:rsidRPr="00F91C35">
        <w:rPr>
          <w:color w:val="222222"/>
          <w:sz w:val="18"/>
          <w:shd w:val="clear" w:color="auto" w:fill="FFFFFF"/>
        </w:rPr>
        <w:t>                System.out.println("El nro es:"+ n1);</w:t>
      </w:r>
      <w:r w:rsidRPr="00F91C35">
        <w:rPr>
          <w:color w:val="222222"/>
          <w:sz w:val="18"/>
        </w:rPr>
        <w:br/>
      </w:r>
      <w:r w:rsidRPr="00F91C35">
        <w:rPr>
          <w:color w:val="222222"/>
          <w:sz w:val="18"/>
          <w:shd w:val="clear" w:color="auto" w:fill="FFFFFF"/>
        </w:rPr>
        <w:t>                System.out.println("Ingrese otro numero");</w:t>
      </w:r>
      <w:r w:rsidRPr="00F91C35">
        <w:rPr>
          <w:color w:val="222222"/>
          <w:sz w:val="18"/>
        </w:rPr>
        <w:br/>
      </w:r>
      <w:r w:rsidRPr="00F91C35">
        <w:rPr>
          <w:color w:val="222222"/>
          <w:sz w:val="18"/>
          <w:shd w:val="clear" w:color="auto" w:fill="FFFFFF"/>
        </w:rPr>
        <w:t>                n2=sc.nextInt();</w:t>
      </w:r>
      <w:r w:rsidRPr="00F91C35">
        <w:rPr>
          <w:color w:val="222222"/>
          <w:sz w:val="18"/>
        </w:rPr>
        <w:br/>
      </w:r>
      <w:r w:rsidRPr="00F91C35">
        <w:rPr>
          <w:color w:val="222222"/>
          <w:sz w:val="18"/>
          <w:shd w:val="clear" w:color="auto" w:fill="FFFFFF"/>
        </w:rPr>
        <w:t>                System.out.println("El nro es:"+ n2);</w:t>
      </w:r>
      <w:r w:rsidRPr="00F91C35">
        <w:rPr>
          <w:color w:val="222222"/>
          <w:sz w:val="18"/>
        </w:rPr>
        <w:br/>
      </w:r>
      <w:r w:rsidRPr="00F91C35">
        <w:rPr>
          <w:color w:val="222222"/>
          <w:sz w:val="18"/>
          <w:shd w:val="clear" w:color="auto" w:fill="FFFFFF"/>
        </w:rPr>
        <w:t>                System.out.println("Ingrese un numero");</w:t>
      </w:r>
      <w:r w:rsidRPr="00F91C35">
        <w:rPr>
          <w:color w:val="222222"/>
          <w:sz w:val="18"/>
        </w:rPr>
        <w:br/>
      </w:r>
      <w:r w:rsidRPr="00F91C35">
        <w:rPr>
          <w:color w:val="222222"/>
          <w:sz w:val="18"/>
          <w:shd w:val="clear" w:color="auto" w:fill="FFFFFF"/>
        </w:rPr>
        <w:t>                n3=sc.nextInt();</w:t>
      </w:r>
      <w:r w:rsidRPr="00F91C35">
        <w:rPr>
          <w:color w:val="222222"/>
          <w:sz w:val="18"/>
        </w:rPr>
        <w:br/>
      </w:r>
      <w:r w:rsidRPr="00F91C35">
        <w:rPr>
          <w:color w:val="222222"/>
          <w:sz w:val="18"/>
          <w:shd w:val="clear" w:color="auto" w:fill="FFFFFF"/>
        </w:rPr>
        <w:t>                System.out.println("El nro es:"+ n3);</w:t>
      </w:r>
      <w:r w:rsidRPr="00F91C35">
        <w:rPr>
          <w:color w:val="222222"/>
          <w:sz w:val="18"/>
        </w:rPr>
        <w:br/>
      </w:r>
      <w:r w:rsidRPr="00F91C35">
        <w:rPr>
          <w:color w:val="222222"/>
          <w:sz w:val="18"/>
          <w:shd w:val="clear" w:color="auto" w:fill="FFFFFF"/>
        </w:rPr>
        <w:t>               </w:t>
      </w:r>
      <w:r w:rsidRPr="00F91C35">
        <w:rPr>
          <w:color w:val="222222"/>
          <w:sz w:val="18"/>
        </w:rPr>
        <w:br/>
      </w:r>
      <w:r w:rsidRPr="00F91C35">
        <w:rPr>
          <w:color w:val="222222"/>
          <w:sz w:val="18"/>
          <w:shd w:val="clear" w:color="auto" w:fill="FFFFFF"/>
        </w:rPr>
        <w:t>                if (n1==n2) {</w:t>
      </w:r>
      <w:r w:rsidRPr="00F91C35">
        <w:rPr>
          <w:color w:val="222222"/>
          <w:sz w:val="18"/>
        </w:rPr>
        <w:br/>
      </w:r>
      <w:r w:rsidR="00FB27C6">
        <w:rPr>
          <w:color w:val="222222"/>
          <w:sz w:val="18"/>
          <w:shd w:val="clear" w:color="auto" w:fill="FFFFFF"/>
        </w:rPr>
        <w:t>                    if (n1==n3</w:t>
      </w:r>
      <w:r w:rsidRPr="00F91C35">
        <w:rPr>
          <w:color w:val="222222"/>
          <w:sz w:val="18"/>
          <w:shd w:val="clear" w:color="auto" w:fill="FFFFFF"/>
        </w:rPr>
        <w:t>) {</w:t>
      </w:r>
      <w:r w:rsidRPr="00F91C35">
        <w:rPr>
          <w:color w:val="222222"/>
          <w:sz w:val="18"/>
        </w:rPr>
        <w:br/>
      </w:r>
      <w:r w:rsidRPr="00F91C35">
        <w:rPr>
          <w:color w:val="222222"/>
          <w:sz w:val="18"/>
          <w:shd w:val="clear" w:color="auto" w:fill="FFFFFF"/>
        </w:rPr>
        <w:t>                        System.out.println("Todos los nros son iguales");}</w:t>
      </w:r>
      <w:r w:rsidRPr="00F91C35">
        <w:rPr>
          <w:color w:val="222222"/>
          <w:sz w:val="18"/>
        </w:rPr>
        <w:br/>
      </w:r>
      <w:r w:rsidRPr="00F91C35">
        <w:rPr>
          <w:color w:val="222222"/>
          <w:sz w:val="18"/>
          <w:shd w:val="clear" w:color="auto" w:fill="FFFFFF"/>
        </w:rPr>
        <w:t>                else {</w:t>
      </w:r>
      <w:r w:rsidRPr="00F91C35">
        <w:rPr>
          <w:color w:val="222222"/>
          <w:sz w:val="18"/>
        </w:rPr>
        <w:br/>
      </w:r>
      <w:r w:rsidRPr="00F91C35">
        <w:rPr>
          <w:color w:val="222222"/>
          <w:sz w:val="18"/>
          <w:shd w:val="clear" w:color="auto" w:fill="FFFFFF"/>
        </w:rPr>
        <w:t>                    System.out.println("El nro 1 y 2 son iguales");}</w:t>
      </w:r>
      <w:r w:rsidRPr="00F91C35">
        <w:rPr>
          <w:color w:val="222222"/>
          <w:sz w:val="18"/>
        </w:rPr>
        <w:br/>
      </w:r>
      <w:r w:rsidRPr="00F91C35">
        <w:rPr>
          <w:color w:val="222222"/>
          <w:sz w:val="18"/>
          <w:shd w:val="clear" w:color="auto" w:fill="FFFFFF"/>
        </w:rPr>
        <w:t>                }</w:t>
      </w:r>
      <w:r w:rsidRPr="00F91C35">
        <w:rPr>
          <w:color w:val="222222"/>
          <w:sz w:val="18"/>
        </w:rPr>
        <w:br/>
      </w:r>
      <w:r w:rsidRPr="00F91C35">
        <w:rPr>
          <w:color w:val="222222"/>
          <w:sz w:val="18"/>
          <w:shd w:val="clear" w:color="auto" w:fill="FFFFFF"/>
        </w:rPr>
        <w:t>                else if (n2==n3) {</w:t>
      </w:r>
      <w:r w:rsidRPr="00F91C35">
        <w:rPr>
          <w:color w:val="222222"/>
          <w:sz w:val="18"/>
        </w:rPr>
        <w:br/>
      </w:r>
      <w:r w:rsidRPr="00F91C35">
        <w:rPr>
          <w:color w:val="222222"/>
          <w:sz w:val="18"/>
          <w:shd w:val="clear" w:color="auto" w:fill="FFFFFF"/>
        </w:rPr>
        <w:t>                    System.out.println("El nro 2 y 3 son iguales");}</w:t>
      </w:r>
      <w:r w:rsidRPr="00F91C35">
        <w:rPr>
          <w:color w:val="222222"/>
          <w:sz w:val="18"/>
        </w:rPr>
        <w:br/>
      </w:r>
      <w:r w:rsidRPr="00F91C35">
        <w:rPr>
          <w:color w:val="222222"/>
          <w:sz w:val="18"/>
          <w:shd w:val="clear" w:color="auto" w:fill="FFFFFF"/>
        </w:rPr>
        <w:t>                else if (n1==n3){</w:t>
      </w:r>
      <w:r w:rsidRPr="00F91C35">
        <w:rPr>
          <w:color w:val="222222"/>
          <w:sz w:val="18"/>
        </w:rPr>
        <w:br/>
      </w:r>
      <w:r w:rsidRPr="00F91C35">
        <w:rPr>
          <w:color w:val="222222"/>
          <w:sz w:val="18"/>
          <w:shd w:val="clear" w:color="auto" w:fill="FFFFFF"/>
        </w:rPr>
        <w:t>                    System.out.println("El nro 1 y 3 son iguales");}</w:t>
      </w:r>
      <w:r w:rsidRPr="00F91C35">
        <w:rPr>
          <w:color w:val="222222"/>
          <w:sz w:val="18"/>
        </w:rPr>
        <w:br/>
      </w:r>
      <w:r w:rsidRPr="00F91C35">
        <w:rPr>
          <w:color w:val="222222"/>
          <w:sz w:val="18"/>
          <w:shd w:val="clear" w:color="auto" w:fill="FFFFFF"/>
        </w:rPr>
        <w:t>                else {</w:t>
      </w:r>
      <w:r w:rsidRPr="00F91C35">
        <w:rPr>
          <w:color w:val="222222"/>
          <w:sz w:val="18"/>
        </w:rPr>
        <w:br/>
      </w:r>
      <w:r w:rsidRPr="00F91C35">
        <w:rPr>
          <w:color w:val="222222"/>
          <w:sz w:val="18"/>
          <w:shd w:val="clear" w:color="auto" w:fill="FFFFFF"/>
        </w:rPr>
        <w:t>                    System.out.println("Todos los nros son distintos");}</w:t>
      </w:r>
      <w:r w:rsidRPr="00F91C35">
        <w:rPr>
          <w:color w:val="222222"/>
          <w:sz w:val="18"/>
        </w:rPr>
        <w:br/>
      </w:r>
      <w:r w:rsidRPr="00F91C35">
        <w:rPr>
          <w:color w:val="222222"/>
          <w:sz w:val="18"/>
          <w:shd w:val="clear" w:color="auto" w:fill="FFFFFF"/>
        </w:rPr>
        <w:t>                p=(n1+n2+n3)/3;</w:t>
      </w:r>
      <w:r w:rsidRPr="00F91C35">
        <w:rPr>
          <w:color w:val="222222"/>
          <w:sz w:val="18"/>
        </w:rPr>
        <w:br/>
      </w:r>
      <w:r w:rsidRPr="00F91C35">
        <w:rPr>
          <w:color w:val="222222"/>
          <w:sz w:val="18"/>
          <w:shd w:val="clear" w:color="auto" w:fill="FFFFFF"/>
        </w:rPr>
        <w:t>                System.out.println("El promedio es "+ p);</w:t>
      </w:r>
      <w:r w:rsidRPr="00F91C35">
        <w:rPr>
          <w:color w:val="222222"/>
          <w:sz w:val="18"/>
        </w:rPr>
        <w:br/>
      </w:r>
      <w:r w:rsidRPr="00F91C35">
        <w:rPr>
          <w:color w:val="222222"/>
          <w:sz w:val="18"/>
          <w:shd w:val="clear" w:color="auto" w:fill="FFFFFF"/>
        </w:rPr>
        <w:t>                if (p%3==0){</w:t>
      </w:r>
      <w:r w:rsidRPr="00F91C35">
        <w:rPr>
          <w:color w:val="222222"/>
          <w:sz w:val="18"/>
        </w:rPr>
        <w:br/>
      </w:r>
      <w:r w:rsidRPr="00F91C35">
        <w:rPr>
          <w:color w:val="222222"/>
          <w:sz w:val="18"/>
          <w:shd w:val="clear" w:color="auto" w:fill="FFFFFF"/>
        </w:rPr>
        <w:t>                    System.out.println("El nro restante es divisible por 3");}</w:t>
      </w:r>
      <w:r w:rsidRPr="00F91C35">
        <w:rPr>
          <w:color w:val="222222"/>
          <w:sz w:val="18"/>
        </w:rPr>
        <w:br/>
      </w:r>
      <w:r w:rsidRPr="00F91C35">
        <w:rPr>
          <w:color w:val="222222"/>
          <w:sz w:val="18"/>
          <w:shd w:val="clear" w:color="auto" w:fill="FFFFFF"/>
        </w:rPr>
        <w:t>                else {</w:t>
      </w:r>
      <w:r w:rsidRPr="00F91C35">
        <w:rPr>
          <w:color w:val="222222"/>
          <w:sz w:val="18"/>
        </w:rPr>
        <w:br/>
      </w:r>
      <w:r w:rsidRPr="00F91C35">
        <w:rPr>
          <w:color w:val="222222"/>
          <w:sz w:val="18"/>
          <w:shd w:val="clear" w:color="auto" w:fill="FFFFFF"/>
        </w:rPr>
        <w:t>                    System.out.println ("El nro restante no es divisble por 3");}</w:t>
      </w:r>
      <w:r w:rsidRPr="00F91C35">
        <w:rPr>
          <w:color w:val="222222"/>
          <w:sz w:val="18"/>
        </w:rPr>
        <w:br/>
      </w:r>
      <w:r w:rsidRPr="00F91C35">
        <w:rPr>
          <w:color w:val="222222"/>
          <w:sz w:val="18"/>
          <w:shd w:val="clear" w:color="auto" w:fill="FFFFFF"/>
        </w:rPr>
        <w:t>                 </w:t>
      </w:r>
      <w:r w:rsidRPr="00F91C35">
        <w:rPr>
          <w:color w:val="222222"/>
          <w:sz w:val="18"/>
        </w:rPr>
        <w:br/>
      </w:r>
      <w:r w:rsidRPr="00F91C35">
        <w:rPr>
          <w:color w:val="222222"/>
          <w:sz w:val="18"/>
          <w:shd w:val="clear" w:color="auto" w:fill="FFFFFF"/>
        </w:rPr>
        <w:t>    }</w:t>
      </w:r>
      <w:r w:rsidRPr="00F91C35">
        <w:rPr>
          <w:color w:val="222222"/>
          <w:sz w:val="18"/>
        </w:rPr>
        <w:br/>
      </w:r>
      <w:r w:rsidRPr="00F91C35">
        <w:rPr>
          <w:color w:val="222222"/>
          <w:sz w:val="18"/>
          <w:shd w:val="clear" w:color="auto" w:fill="FFFFFF"/>
        </w:rPr>
        <w:t>   </w:t>
      </w:r>
      <w:r w:rsidRPr="00F91C35">
        <w:rPr>
          <w:color w:val="222222"/>
          <w:sz w:val="18"/>
        </w:rPr>
        <w:br/>
      </w:r>
      <w:r w:rsidRPr="00F91C35">
        <w:rPr>
          <w:color w:val="222222"/>
          <w:sz w:val="18"/>
          <w:shd w:val="clear" w:color="auto" w:fill="FFFFFF"/>
        </w:rPr>
        <w:t>}</w:t>
      </w:r>
    </w:p>
    <w:p w14:paraId="49CA968C" w14:textId="77777777" w:rsidR="00F840FB" w:rsidRDefault="00F840FB" w:rsidP="00F840FB">
      <w:pPr>
        <w:pStyle w:val="Textoindependiente"/>
        <w:numPr>
          <w:ilvl w:val="0"/>
          <w:numId w:val="5"/>
        </w:numPr>
        <w:spacing w:before="94" w:line="288" w:lineRule="auto"/>
        <w:ind w:right="104"/>
        <w:rPr>
          <w:rFonts w:ascii="Courier New" w:eastAsia="Courier New" w:hAnsi="Courier New" w:cs="Courier New"/>
          <w:color w:val="92D050"/>
          <w:sz w:val="22"/>
          <w:szCs w:val="22"/>
          <w:lang w:val="es-AR" w:eastAsia="es-AR"/>
        </w:rPr>
      </w:pPr>
      <w:r w:rsidRPr="00F91C35">
        <w:rPr>
          <w:rFonts w:ascii="Courier New" w:eastAsia="Courier New" w:hAnsi="Courier New" w:cs="Courier New"/>
          <w:color w:val="92D050"/>
          <w:sz w:val="22"/>
          <w:szCs w:val="22"/>
          <w:lang w:val="es-AR" w:eastAsia="es-AR"/>
        </w:rPr>
        <w:lastRenderedPageBreak/>
        <w:t>Escribe un programa que tome un año introducido por el usuario y diga si es bisiesto o no. Recuerda que los años múltiplos de 4 son bisiestos, excepto aquellos que son múltiplos de 100 y no lo son de 400. Es decir, el año 2000 si es bisiesto, pero no lo son el 1990 ni el 2100.</w:t>
      </w:r>
    </w:p>
    <w:p w14:paraId="2C4C87A4" w14:textId="1C65EA7B" w:rsidR="00F91C35" w:rsidRPr="00F91C35" w:rsidRDefault="00F91C35" w:rsidP="00F91C35">
      <w:pPr>
        <w:pStyle w:val="Textoindependiente"/>
        <w:spacing w:before="94" w:line="288" w:lineRule="auto"/>
        <w:ind w:left="720" w:right="104"/>
        <w:rPr>
          <w:rFonts w:ascii="Courier New" w:eastAsia="Courier New" w:hAnsi="Courier New" w:cs="Courier New"/>
          <w:color w:val="92D050"/>
          <w:sz w:val="16"/>
          <w:szCs w:val="22"/>
          <w:lang w:val="es-AR" w:eastAsia="es-AR"/>
        </w:rPr>
      </w:pPr>
      <w:r w:rsidRPr="00F91C35">
        <w:rPr>
          <w:rFonts w:ascii="Arial" w:hAnsi="Arial" w:cs="Arial"/>
          <w:color w:val="222222"/>
          <w:sz w:val="18"/>
          <w:shd w:val="clear" w:color="auto" w:fill="FFFFFF"/>
        </w:rPr>
        <w:t>package ej2;</w:t>
      </w:r>
      <w:r w:rsidRPr="00F91C35">
        <w:rPr>
          <w:rFonts w:ascii="Arial" w:hAnsi="Arial" w:cs="Arial"/>
          <w:color w:val="222222"/>
          <w:sz w:val="18"/>
        </w:rPr>
        <w:br/>
      </w:r>
      <w:r w:rsidRPr="00F91C35">
        <w:rPr>
          <w:rFonts w:ascii="Arial" w:hAnsi="Arial" w:cs="Arial"/>
          <w:color w:val="222222"/>
          <w:sz w:val="18"/>
        </w:rPr>
        <w:br/>
      </w:r>
      <w:r w:rsidRPr="00F91C35">
        <w:rPr>
          <w:rFonts w:ascii="Arial" w:hAnsi="Arial" w:cs="Arial"/>
          <w:color w:val="222222"/>
          <w:sz w:val="18"/>
          <w:shd w:val="clear" w:color="auto" w:fill="FFFFFF"/>
        </w:rPr>
        <w:t>import java.util.Scanner;</w:t>
      </w:r>
      <w:r w:rsidRPr="00F91C35">
        <w:rPr>
          <w:rFonts w:ascii="Arial" w:hAnsi="Arial" w:cs="Arial"/>
          <w:color w:val="222222"/>
          <w:sz w:val="18"/>
        </w:rPr>
        <w:br/>
      </w:r>
      <w:r w:rsidRPr="00F91C35">
        <w:rPr>
          <w:rFonts w:ascii="Arial" w:hAnsi="Arial" w:cs="Arial"/>
          <w:color w:val="222222"/>
          <w:sz w:val="18"/>
        </w:rPr>
        <w:br/>
      </w:r>
      <w:r w:rsidRPr="00F91C35">
        <w:rPr>
          <w:rFonts w:ascii="Arial" w:hAnsi="Arial" w:cs="Arial"/>
          <w:color w:val="222222"/>
          <w:sz w:val="18"/>
          <w:shd w:val="clear" w:color="auto" w:fill="FFFFFF"/>
        </w:rPr>
        <w:t>public class Ej2 {</w:t>
      </w:r>
      <w:r w:rsidRPr="00F91C35">
        <w:rPr>
          <w:rFonts w:ascii="Arial" w:hAnsi="Arial" w:cs="Arial"/>
          <w:color w:val="222222"/>
          <w:sz w:val="18"/>
        </w:rPr>
        <w:br/>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shd w:val="clear" w:color="auto" w:fill="FFFFFF"/>
        </w:rPr>
        <w:t>     * @param args the command line arguments</w:t>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shd w:val="clear" w:color="auto" w:fill="FFFFFF"/>
        </w:rPr>
        <w:t>    public static void main(String[] args) {</w:t>
      </w:r>
      <w:r w:rsidRPr="00F91C35">
        <w:rPr>
          <w:rFonts w:ascii="Arial" w:hAnsi="Arial" w:cs="Arial"/>
          <w:color w:val="222222"/>
          <w:sz w:val="18"/>
        </w:rPr>
        <w:br/>
      </w:r>
      <w:r w:rsidRPr="00F91C35">
        <w:rPr>
          <w:rFonts w:ascii="Arial" w:hAnsi="Arial" w:cs="Arial"/>
          <w:color w:val="222222"/>
          <w:sz w:val="18"/>
          <w:shd w:val="clear" w:color="auto" w:fill="FFFFFF"/>
        </w:rPr>
        <w:t>        int n;</w:t>
      </w:r>
      <w:r w:rsidRPr="00F91C35">
        <w:rPr>
          <w:rFonts w:ascii="Arial" w:hAnsi="Arial" w:cs="Arial"/>
          <w:color w:val="222222"/>
          <w:sz w:val="18"/>
        </w:rPr>
        <w:br/>
      </w:r>
      <w:r w:rsidRPr="00F91C35">
        <w:rPr>
          <w:rFonts w:ascii="Arial" w:hAnsi="Arial" w:cs="Arial"/>
          <w:color w:val="222222"/>
          <w:sz w:val="18"/>
          <w:shd w:val="clear" w:color="auto" w:fill="FFFFFF"/>
        </w:rPr>
        <w:t>        System.out.println("Ingrese un año");</w:t>
      </w:r>
      <w:r w:rsidRPr="00F91C35">
        <w:rPr>
          <w:rFonts w:ascii="Arial" w:hAnsi="Arial" w:cs="Arial"/>
          <w:color w:val="222222"/>
          <w:sz w:val="18"/>
        </w:rPr>
        <w:br/>
      </w:r>
      <w:r w:rsidRPr="00F91C35">
        <w:rPr>
          <w:rFonts w:ascii="Arial" w:hAnsi="Arial" w:cs="Arial"/>
          <w:color w:val="222222"/>
          <w:sz w:val="18"/>
          <w:shd w:val="clear" w:color="auto" w:fill="FFFFFF"/>
        </w:rPr>
        <w:t>        Scanner sc= new Scanner (System.in);</w:t>
      </w:r>
      <w:r w:rsidRPr="00F91C35">
        <w:rPr>
          <w:rFonts w:ascii="Arial" w:hAnsi="Arial" w:cs="Arial"/>
          <w:color w:val="222222"/>
          <w:sz w:val="18"/>
        </w:rPr>
        <w:br/>
      </w:r>
      <w:r w:rsidRPr="00F91C35">
        <w:rPr>
          <w:rFonts w:ascii="Arial" w:hAnsi="Arial" w:cs="Arial"/>
          <w:color w:val="222222"/>
          <w:sz w:val="18"/>
          <w:shd w:val="clear" w:color="auto" w:fill="FFFFFF"/>
        </w:rPr>
        <w:t>        n= sc.nextInt();</w:t>
      </w:r>
      <w:r w:rsidRPr="00F91C35">
        <w:rPr>
          <w:rFonts w:ascii="Arial" w:hAnsi="Arial" w:cs="Arial"/>
          <w:color w:val="222222"/>
          <w:sz w:val="18"/>
        </w:rPr>
        <w:br/>
      </w:r>
      <w:r w:rsidRPr="00F91C35">
        <w:rPr>
          <w:rFonts w:ascii="Arial" w:hAnsi="Arial" w:cs="Arial"/>
          <w:color w:val="222222"/>
          <w:sz w:val="18"/>
          <w:shd w:val="clear" w:color="auto" w:fill="FFFFFF"/>
        </w:rPr>
        <w:t>        if (n%4==0){</w:t>
      </w:r>
      <w:r w:rsidRPr="00F91C35">
        <w:rPr>
          <w:rFonts w:ascii="Arial" w:hAnsi="Arial" w:cs="Arial"/>
          <w:color w:val="222222"/>
          <w:sz w:val="18"/>
        </w:rPr>
        <w:br/>
      </w:r>
      <w:r w:rsidRPr="00F91C35">
        <w:rPr>
          <w:rFonts w:ascii="Arial" w:hAnsi="Arial" w:cs="Arial"/>
          <w:color w:val="222222"/>
          <w:sz w:val="18"/>
          <w:shd w:val="clear" w:color="auto" w:fill="FFFFFF"/>
        </w:rPr>
        <w:t>            if (n%100==0){</w:t>
      </w:r>
      <w:r w:rsidRPr="00F91C35">
        <w:rPr>
          <w:rFonts w:ascii="Arial" w:hAnsi="Arial" w:cs="Arial"/>
          <w:color w:val="222222"/>
          <w:sz w:val="18"/>
        </w:rPr>
        <w:br/>
      </w:r>
      <w:r w:rsidRPr="00F91C35">
        <w:rPr>
          <w:rFonts w:ascii="Arial" w:hAnsi="Arial" w:cs="Arial"/>
          <w:color w:val="222222"/>
          <w:sz w:val="18"/>
          <w:shd w:val="clear" w:color="auto" w:fill="FFFFFF"/>
        </w:rPr>
        <w:t>                if (n%400==0){</w:t>
      </w:r>
      <w:r w:rsidRPr="00F91C35">
        <w:rPr>
          <w:rFonts w:ascii="Arial" w:hAnsi="Arial" w:cs="Arial"/>
          <w:color w:val="222222"/>
          <w:sz w:val="18"/>
        </w:rPr>
        <w:br/>
      </w:r>
      <w:r w:rsidRPr="00F91C35">
        <w:rPr>
          <w:rFonts w:ascii="Arial" w:hAnsi="Arial" w:cs="Arial"/>
          <w:color w:val="222222"/>
          <w:sz w:val="18"/>
          <w:shd w:val="clear" w:color="auto" w:fill="FFFFFF"/>
        </w:rPr>
        <w:t>                    System.out.println("El año es bisiesto");}</w:t>
      </w:r>
      <w:r w:rsidRPr="00F91C35">
        <w:rPr>
          <w:rFonts w:ascii="Arial" w:hAnsi="Arial" w:cs="Arial"/>
          <w:color w:val="222222"/>
          <w:sz w:val="18"/>
        </w:rPr>
        <w:br/>
      </w:r>
      <w:r w:rsidRPr="00F91C35">
        <w:rPr>
          <w:rFonts w:ascii="Arial" w:hAnsi="Arial" w:cs="Arial"/>
          <w:color w:val="222222"/>
          <w:sz w:val="18"/>
          <w:shd w:val="clear" w:color="auto" w:fill="FFFFFF"/>
        </w:rPr>
        <w:t>                else {</w:t>
      </w:r>
      <w:r w:rsidRPr="00F91C35">
        <w:rPr>
          <w:rFonts w:ascii="Arial" w:hAnsi="Arial" w:cs="Arial"/>
          <w:color w:val="222222"/>
          <w:sz w:val="18"/>
        </w:rPr>
        <w:br/>
      </w:r>
      <w:r w:rsidRPr="00F91C35">
        <w:rPr>
          <w:rFonts w:ascii="Arial" w:hAnsi="Arial" w:cs="Arial"/>
          <w:color w:val="222222"/>
          <w:sz w:val="18"/>
          <w:shd w:val="clear" w:color="auto" w:fill="FFFFFF"/>
        </w:rPr>
        <w:t>                    System.out.println("El año no es bisiesto");}</w:t>
      </w:r>
      <w:r w:rsidRPr="00F91C35">
        <w:rPr>
          <w:rFonts w:ascii="Arial" w:hAnsi="Arial" w:cs="Arial"/>
          <w:color w:val="222222"/>
          <w:sz w:val="18"/>
        </w:rPr>
        <w:br/>
      </w:r>
      <w:r w:rsidRPr="00F91C35">
        <w:rPr>
          <w:rFonts w:ascii="Arial" w:hAnsi="Arial" w:cs="Arial"/>
          <w:color w:val="222222"/>
          <w:sz w:val="18"/>
          <w:shd w:val="clear" w:color="auto" w:fill="FFFFFF"/>
        </w:rPr>
        <w:t>            } else {</w:t>
      </w:r>
      <w:r w:rsidRPr="00F91C35">
        <w:rPr>
          <w:rFonts w:ascii="Arial" w:hAnsi="Arial" w:cs="Arial"/>
          <w:color w:val="222222"/>
          <w:sz w:val="18"/>
        </w:rPr>
        <w:br/>
      </w:r>
      <w:r w:rsidRPr="00F91C35">
        <w:rPr>
          <w:rFonts w:ascii="Arial" w:hAnsi="Arial" w:cs="Arial"/>
          <w:color w:val="222222"/>
          <w:sz w:val="18"/>
          <w:shd w:val="clear" w:color="auto" w:fill="FFFFFF"/>
        </w:rPr>
        <w:t>                System.out.println("El año no es bisiesto");}</w:t>
      </w:r>
      <w:r w:rsidRPr="00F91C35">
        <w:rPr>
          <w:rFonts w:ascii="Arial" w:hAnsi="Arial" w:cs="Arial"/>
          <w:color w:val="222222"/>
          <w:sz w:val="18"/>
        </w:rPr>
        <w:br/>
      </w:r>
      <w:r w:rsidRPr="00F91C35">
        <w:rPr>
          <w:rFonts w:ascii="Arial" w:hAnsi="Arial" w:cs="Arial"/>
          <w:color w:val="222222"/>
          <w:sz w:val="18"/>
          <w:shd w:val="clear" w:color="auto" w:fill="FFFFFF"/>
        </w:rPr>
        <w:t>        } else {</w:t>
      </w:r>
      <w:r w:rsidRPr="00F91C35">
        <w:rPr>
          <w:rFonts w:ascii="Arial" w:hAnsi="Arial" w:cs="Arial"/>
          <w:color w:val="222222"/>
          <w:sz w:val="18"/>
        </w:rPr>
        <w:br/>
      </w:r>
      <w:r w:rsidRPr="00F91C35">
        <w:rPr>
          <w:rFonts w:ascii="Arial" w:hAnsi="Arial" w:cs="Arial"/>
          <w:color w:val="222222"/>
          <w:sz w:val="18"/>
          <w:shd w:val="clear" w:color="auto" w:fill="FFFFFF"/>
        </w:rPr>
        <w:t>            System.out.println("El año no es bisiesto");}</w:t>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shd w:val="clear" w:color="auto" w:fill="FFFFFF"/>
        </w:rPr>
        <w:t>}</w:t>
      </w:r>
    </w:p>
    <w:p w14:paraId="67C1ED1A" w14:textId="77777777" w:rsidR="00F840FB" w:rsidRPr="00F91C35" w:rsidRDefault="00F840FB" w:rsidP="00F840FB">
      <w:pPr>
        <w:pStyle w:val="Textoindependiente"/>
        <w:numPr>
          <w:ilvl w:val="0"/>
          <w:numId w:val="5"/>
        </w:numPr>
        <w:spacing w:before="94" w:line="288" w:lineRule="auto"/>
        <w:ind w:right="104"/>
        <w:rPr>
          <w:rFonts w:ascii="Courier New" w:eastAsia="Courier New" w:hAnsi="Courier New" w:cs="Courier New"/>
          <w:color w:val="92D050"/>
          <w:sz w:val="22"/>
          <w:szCs w:val="22"/>
          <w:lang w:val="es-AR" w:eastAsia="es-AR"/>
        </w:rPr>
      </w:pPr>
      <w:r w:rsidRPr="00F91C35">
        <w:rPr>
          <w:rFonts w:ascii="Courier New" w:eastAsia="Courier New" w:hAnsi="Courier New" w:cs="Courier New"/>
          <w:color w:val="92D050"/>
          <w:sz w:val="22"/>
          <w:szCs w:val="22"/>
        </w:rPr>
        <w:t>Escribe un programa que calcule el factorial de n donde n es un número entero (mayor o igual que cero) dado por el usuario.</w:t>
      </w:r>
    </w:p>
    <w:p w14:paraId="0CE12643" w14:textId="5CFEC3E5" w:rsidR="00F91C35" w:rsidRPr="00F91C35" w:rsidRDefault="00F91C35" w:rsidP="00F91C35">
      <w:pPr>
        <w:pStyle w:val="Textoindependiente"/>
        <w:spacing w:before="94" w:line="288" w:lineRule="auto"/>
        <w:ind w:left="720" w:right="104"/>
        <w:rPr>
          <w:rFonts w:ascii="Courier New" w:eastAsia="Courier New" w:hAnsi="Courier New" w:cs="Courier New"/>
          <w:color w:val="92D050"/>
          <w:sz w:val="16"/>
          <w:szCs w:val="22"/>
          <w:lang w:val="es-AR" w:eastAsia="es-AR"/>
        </w:rPr>
      </w:pPr>
      <w:proofErr w:type="gramStart"/>
      <w:r w:rsidRPr="00F91C35">
        <w:rPr>
          <w:rFonts w:ascii="Arial" w:hAnsi="Arial" w:cs="Arial"/>
          <w:color w:val="222222"/>
          <w:sz w:val="18"/>
          <w:shd w:val="clear" w:color="auto" w:fill="FFFFFF"/>
        </w:rPr>
        <w:t>public</w:t>
      </w:r>
      <w:proofErr w:type="gramEnd"/>
      <w:r w:rsidRPr="00F91C35">
        <w:rPr>
          <w:rFonts w:ascii="Arial" w:hAnsi="Arial" w:cs="Arial"/>
          <w:color w:val="222222"/>
          <w:sz w:val="18"/>
          <w:shd w:val="clear" w:color="auto" w:fill="FFFFFF"/>
        </w:rPr>
        <w:t xml:space="preserve"> class Factorial {</w:t>
      </w:r>
      <w:r w:rsidRPr="00F91C35">
        <w:rPr>
          <w:rFonts w:ascii="Arial" w:hAnsi="Arial" w:cs="Arial"/>
          <w:color w:val="222222"/>
          <w:sz w:val="18"/>
        </w:rPr>
        <w:br/>
      </w:r>
      <w:r w:rsidRPr="00F91C35">
        <w:rPr>
          <w:rFonts w:ascii="Arial" w:hAnsi="Arial" w:cs="Arial"/>
          <w:color w:val="222222"/>
          <w:sz w:val="18"/>
        </w:rPr>
        <w:br/>
      </w:r>
      <w:r w:rsidRPr="00F91C35">
        <w:rPr>
          <w:rFonts w:ascii="Arial" w:hAnsi="Arial" w:cs="Arial"/>
          <w:color w:val="222222"/>
          <w:sz w:val="18"/>
          <w:shd w:val="clear" w:color="auto" w:fill="FFFFFF"/>
        </w:rPr>
        <w:t>    public static void main(String[] args) {</w:t>
      </w:r>
      <w:r w:rsidRPr="00F91C35">
        <w:rPr>
          <w:rFonts w:ascii="Arial" w:hAnsi="Arial" w:cs="Arial"/>
          <w:color w:val="222222"/>
          <w:sz w:val="18"/>
        </w:rPr>
        <w:br/>
      </w:r>
      <w:r w:rsidRPr="00F91C35">
        <w:rPr>
          <w:rFonts w:ascii="Arial" w:hAnsi="Arial" w:cs="Arial"/>
          <w:color w:val="222222"/>
          <w:sz w:val="18"/>
          <w:shd w:val="clear" w:color="auto" w:fill="FFFFFF"/>
        </w:rPr>
        <w:t>        System.out.println(factorial(5));</w:t>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rPr>
        <w:br/>
      </w:r>
      <w:r w:rsidRPr="00F91C35">
        <w:rPr>
          <w:rFonts w:ascii="Arial" w:hAnsi="Arial" w:cs="Arial"/>
          <w:color w:val="222222"/>
          <w:sz w:val="18"/>
          <w:shd w:val="clear" w:color="auto" w:fill="FFFFFF"/>
        </w:rPr>
        <w:t>    public static int factorial(int n) {</w:t>
      </w:r>
      <w:r w:rsidRPr="00F91C35">
        <w:rPr>
          <w:rFonts w:ascii="Arial" w:hAnsi="Arial" w:cs="Arial"/>
          <w:color w:val="222222"/>
          <w:sz w:val="18"/>
        </w:rPr>
        <w:br/>
      </w:r>
      <w:r w:rsidRPr="00F91C35">
        <w:rPr>
          <w:rFonts w:ascii="Arial" w:hAnsi="Arial" w:cs="Arial"/>
          <w:color w:val="222222"/>
          <w:sz w:val="18"/>
          <w:shd w:val="clear" w:color="auto" w:fill="FFFFFF"/>
        </w:rPr>
        <w:t>        int resultado = 1;</w:t>
      </w:r>
      <w:r w:rsidRPr="00F91C35">
        <w:rPr>
          <w:rFonts w:ascii="Arial" w:hAnsi="Arial" w:cs="Arial"/>
          <w:color w:val="222222"/>
          <w:sz w:val="18"/>
        </w:rPr>
        <w:br/>
      </w:r>
      <w:r w:rsidRPr="00F91C35">
        <w:rPr>
          <w:rFonts w:ascii="Arial" w:hAnsi="Arial" w:cs="Arial"/>
          <w:color w:val="222222"/>
          <w:sz w:val="18"/>
          <w:shd w:val="clear" w:color="auto" w:fill="FFFFFF"/>
        </w:rPr>
        <w:t xml:space="preserve">        </w:t>
      </w:r>
      <w:proofErr w:type="spellStart"/>
      <w:r w:rsidRPr="00F91C35">
        <w:rPr>
          <w:rFonts w:ascii="Arial" w:hAnsi="Arial" w:cs="Arial"/>
          <w:color w:val="222222"/>
          <w:sz w:val="18"/>
          <w:shd w:val="clear" w:color="auto" w:fill="FFFFFF"/>
        </w:rPr>
        <w:t>for</w:t>
      </w:r>
      <w:proofErr w:type="spellEnd"/>
      <w:r w:rsidRPr="00F91C35">
        <w:rPr>
          <w:rFonts w:ascii="Arial" w:hAnsi="Arial" w:cs="Arial"/>
          <w:color w:val="222222"/>
          <w:sz w:val="18"/>
          <w:shd w:val="clear" w:color="auto" w:fill="FFFFFF"/>
        </w:rPr>
        <w:t xml:space="preserve"> (</w:t>
      </w:r>
      <w:proofErr w:type="spellStart"/>
      <w:r w:rsidRPr="00F91C35">
        <w:rPr>
          <w:rFonts w:ascii="Arial" w:hAnsi="Arial" w:cs="Arial"/>
          <w:color w:val="222222"/>
          <w:sz w:val="18"/>
          <w:shd w:val="clear" w:color="auto" w:fill="FFFFFF"/>
        </w:rPr>
        <w:t>int</w:t>
      </w:r>
      <w:proofErr w:type="spellEnd"/>
      <w:r w:rsidRPr="00F91C35">
        <w:rPr>
          <w:rFonts w:ascii="Arial" w:hAnsi="Arial" w:cs="Arial"/>
          <w:color w:val="222222"/>
          <w:sz w:val="18"/>
          <w:shd w:val="clear" w:color="auto" w:fill="FFFFFF"/>
        </w:rPr>
        <w:t xml:space="preserve"> i = 1; i &lt;= n; i++) {</w:t>
      </w:r>
      <w:r w:rsidRPr="00F91C35">
        <w:rPr>
          <w:rFonts w:ascii="Arial" w:hAnsi="Arial" w:cs="Arial"/>
          <w:color w:val="222222"/>
          <w:sz w:val="18"/>
        </w:rPr>
        <w:br/>
      </w:r>
      <w:r w:rsidRPr="00F91C35">
        <w:rPr>
          <w:rFonts w:ascii="Arial" w:hAnsi="Arial" w:cs="Arial"/>
          <w:color w:val="222222"/>
          <w:sz w:val="18"/>
          <w:shd w:val="clear" w:color="auto" w:fill="FFFFFF"/>
        </w:rPr>
        <w:t>            resultado *= i;</w:t>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shd w:val="clear" w:color="auto" w:fill="FFFFFF"/>
        </w:rPr>
        <w:t xml:space="preserve">        </w:t>
      </w:r>
      <w:proofErr w:type="spellStart"/>
      <w:r w:rsidRPr="00F91C35">
        <w:rPr>
          <w:rFonts w:ascii="Arial" w:hAnsi="Arial" w:cs="Arial"/>
          <w:color w:val="222222"/>
          <w:sz w:val="18"/>
          <w:shd w:val="clear" w:color="auto" w:fill="FFFFFF"/>
        </w:rPr>
        <w:t>return</w:t>
      </w:r>
      <w:proofErr w:type="spellEnd"/>
      <w:r w:rsidRPr="00F91C35">
        <w:rPr>
          <w:rFonts w:ascii="Arial" w:hAnsi="Arial" w:cs="Arial"/>
          <w:color w:val="222222"/>
          <w:sz w:val="18"/>
          <w:shd w:val="clear" w:color="auto" w:fill="FFFFFF"/>
        </w:rPr>
        <w:t xml:space="preserve"> resultado;</w:t>
      </w:r>
      <w:r w:rsidRPr="00F91C35">
        <w:rPr>
          <w:rFonts w:ascii="Arial" w:hAnsi="Arial" w:cs="Arial"/>
          <w:color w:val="222222"/>
          <w:sz w:val="18"/>
        </w:rPr>
        <w:br/>
      </w:r>
      <w:r w:rsidRPr="00F91C35">
        <w:rPr>
          <w:rFonts w:ascii="Arial" w:hAnsi="Arial" w:cs="Arial"/>
          <w:color w:val="222222"/>
          <w:sz w:val="18"/>
          <w:shd w:val="clear" w:color="auto" w:fill="FFFFFF"/>
        </w:rPr>
        <w:t>    }</w:t>
      </w:r>
      <w:r w:rsidRPr="00F91C35">
        <w:rPr>
          <w:rFonts w:ascii="Arial" w:hAnsi="Arial" w:cs="Arial"/>
          <w:color w:val="222222"/>
          <w:sz w:val="18"/>
        </w:rPr>
        <w:br/>
      </w:r>
      <w:r w:rsidRPr="00F91C35">
        <w:rPr>
          <w:rFonts w:ascii="Arial" w:hAnsi="Arial" w:cs="Arial"/>
          <w:color w:val="222222"/>
          <w:sz w:val="18"/>
          <w:shd w:val="clear" w:color="auto" w:fill="FFFFFF"/>
        </w:rPr>
        <w:lastRenderedPageBreak/>
        <w:t>}</w:t>
      </w:r>
    </w:p>
    <w:p w14:paraId="25394F17" w14:textId="32C92257" w:rsidR="00F840FB" w:rsidRPr="00F91C35" w:rsidRDefault="00F840FB" w:rsidP="00F840FB">
      <w:pPr>
        <w:pStyle w:val="Textoindependiente"/>
        <w:numPr>
          <w:ilvl w:val="0"/>
          <w:numId w:val="5"/>
        </w:numPr>
        <w:spacing w:before="94" w:line="288" w:lineRule="auto"/>
        <w:ind w:right="104"/>
        <w:rPr>
          <w:rFonts w:ascii="Courier New" w:eastAsia="Courier New" w:hAnsi="Courier New" w:cs="Courier New"/>
          <w:color w:val="92D050"/>
          <w:sz w:val="22"/>
          <w:szCs w:val="22"/>
          <w:lang w:val="es-AR" w:eastAsia="es-AR"/>
        </w:rPr>
      </w:pPr>
      <w:r w:rsidRPr="00F91C35">
        <w:rPr>
          <w:rFonts w:ascii="Courier New" w:eastAsia="Courier New" w:hAnsi="Courier New" w:cs="Courier New"/>
          <w:color w:val="92D050"/>
          <w:sz w:val="22"/>
          <w:szCs w:val="22"/>
        </w:rPr>
        <w:t>Escribe un programa que escriba todos los divisores de un número n entero positivo introducido por el usuario.</w:t>
      </w:r>
    </w:p>
    <w:p w14:paraId="179BD2F7"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gramStart"/>
      <w:r w:rsidRPr="00F91C35">
        <w:rPr>
          <w:rFonts w:ascii="Arial" w:eastAsia="Courier New" w:hAnsi="Arial" w:cs="Arial"/>
          <w:color w:val="000000" w:themeColor="text1"/>
          <w:sz w:val="18"/>
          <w:szCs w:val="22"/>
          <w:lang w:val="es-AR" w:eastAsia="es-AR"/>
        </w:rPr>
        <w:t>package</w:t>
      </w:r>
      <w:proofErr w:type="gramEnd"/>
      <w:r w:rsidRPr="00F91C35">
        <w:rPr>
          <w:rFonts w:ascii="Arial" w:eastAsia="Courier New" w:hAnsi="Arial" w:cs="Arial"/>
          <w:color w:val="000000" w:themeColor="text1"/>
          <w:sz w:val="18"/>
          <w:szCs w:val="22"/>
          <w:lang w:val="es-AR" w:eastAsia="es-AR"/>
        </w:rPr>
        <w:t xml:space="preserve"> ej4;</w:t>
      </w:r>
    </w:p>
    <w:p w14:paraId="4FF8FEE2"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gramStart"/>
      <w:r w:rsidRPr="00F91C35">
        <w:rPr>
          <w:rFonts w:ascii="Arial" w:eastAsia="Courier New" w:hAnsi="Arial" w:cs="Arial"/>
          <w:color w:val="000000" w:themeColor="text1"/>
          <w:sz w:val="18"/>
          <w:szCs w:val="22"/>
          <w:lang w:val="es-AR" w:eastAsia="es-AR"/>
        </w:rPr>
        <w:t>import</w:t>
      </w:r>
      <w:proofErr w:type="gramEnd"/>
      <w:r w:rsidRPr="00F91C35">
        <w:rPr>
          <w:rFonts w:ascii="Arial" w:eastAsia="Courier New" w:hAnsi="Arial" w:cs="Arial"/>
          <w:color w:val="000000" w:themeColor="text1"/>
          <w:sz w:val="18"/>
          <w:szCs w:val="22"/>
          <w:lang w:val="es-AR" w:eastAsia="es-AR"/>
        </w:rPr>
        <w:t xml:space="preserve"> java.util.Scanner;</w:t>
      </w:r>
    </w:p>
    <w:p w14:paraId="1E5703F0"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gramStart"/>
      <w:r w:rsidRPr="00F91C35">
        <w:rPr>
          <w:rFonts w:ascii="Arial" w:eastAsia="Courier New" w:hAnsi="Arial" w:cs="Arial"/>
          <w:color w:val="000000" w:themeColor="text1"/>
          <w:sz w:val="18"/>
          <w:szCs w:val="22"/>
          <w:lang w:val="es-AR" w:eastAsia="es-AR"/>
        </w:rPr>
        <w:t>public</w:t>
      </w:r>
      <w:proofErr w:type="gramEnd"/>
      <w:r w:rsidRPr="00F91C35">
        <w:rPr>
          <w:rFonts w:ascii="Arial" w:eastAsia="Courier New" w:hAnsi="Arial" w:cs="Arial"/>
          <w:color w:val="000000" w:themeColor="text1"/>
          <w:sz w:val="18"/>
          <w:szCs w:val="22"/>
          <w:lang w:val="es-AR" w:eastAsia="es-AR"/>
        </w:rPr>
        <w:t xml:space="preserve"> class Ej4 {</w:t>
      </w:r>
    </w:p>
    <w:p w14:paraId="0B3ECDE1"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
    <w:p w14:paraId="036CF35B"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roofErr w:type="gramStart"/>
      <w:r w:rsidRPr="00F91C35">
        <w:rPr>
          <w:rFonts w:ascii="Arial" w:eastAsia="Courier New" w:hAnsi="Arial" w:cs="Arial"/>
          <w:color w:val="000000" w:themeColor="text1"/>
          <w:sz w:val="18"/>
          <w:szCs w:val="22"/>
          <w:lang w:val="es-AR" w:eastAsia="es-AR"/>
        </w:rPr>
        <w:t>public</w:t>
      </w:r>
      <w:proofErr w:type="gramEnd"/>
      <w:r w:rsidRPr="00F91C35">
        <w:rPr>
          <w:rFonts w:ascii="Arial" w:eastAsia="Courier New" w:hAnsi="Arial" w:cs="Arial"/>
          <w:color w:val="000000" w:themeColor="text1"/>
          <w:sz w:val="18"/>
          <w:szCs w:val="22"/>
          <w:lang w:val="es-AR" w:eastAsia="es-AR"/>
        </w:rPr>
        <w:t xml:space="preserve"> static void main(String[] args) {</w:t>
      </w:r>
    </w:p>
    <w:p w14:paraId="05C08988"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roofErr w:type="spellStart"/>
      <w:proofErr w:type="gramStart"/>
      <w:r w:rsidRPr="00F91C35">
        <w:rPr>
          <w:rFonts w:ascii="Arial" w:eastAsia="Courier New" w:hAnsi="Arial" w:cs="Arial"/>
          <w:color w:val="000000" w:themeColor="text1"/>
          <w:sz w:val="18"/>
          <w:szCs w:val="22"/>
          <w:lang w:val="es-AR" w:eastAsia="es-AR"/>
        </w:rPr>
        <w:t>int</w:t>
      </w:r>
      <w:proofErr w:type="spellEnd"/>
      <w:proofErr w:type="gramEnd"/>
      <w:r w:rsidRPr="00F91C35">
        <w:rPr>
          <w:rFonts w:ascii="Arial" w:eastAsia="Courier New" w:hAnsi="Arial" w:cs="Arial"/>
          <w:color w:val="000000" w:themeColor="text1"/>
          <w:sz w:val="18"/>
          <w:szCs w:val="22"/>
          <w:lang w:val="es-AR" w:eastAsia="es-AR"/>
        </w:rPr>
        <w:t xml:space="preserve"> </w:t>
      </w:r>
      <w:proofErr w:type="spellStart"/>
      <w:r w:rsidRPr="00F91C35">
        <w:rPr>
          <w:rFonts w:ascii="Arial" w:eastAsia="Courier New" w:hAnsi="Arial" w:cs="Arial"/>
          <w:color w:val="000000" w:themeColor="text1"/>
          <w:sz w:val="18"/>
          <w:szCs w:val="22"/>
          <w:lang w:val="es-AR" w:eastAsia="es-AR"/>
        </w:rPr>
        <w:t>n,i</w:t>
      </w:r>
      <w:proofErr w:type="spellEnd"/>
      <w:r w:rsidRPr="00F91C35">
        <w:rPr>
          <w:rFonts w:ascii="Arial" w:eastAsia="Courier New" w:hAnsi="Arial" w:cs="Arial"/>
          <w:color w:val="000000" w:themeColor="text1"/>
          <w:sz w:val="18"/>
          <w:szCs w:val="22"/>
          <w:lang w:val="es-AR" w:eastAsia="es-AR"/>
        </w:rPr>
        <w:t>;</w:t>
      </w:r>
    </w:p>
    <w:p w14:paraId="4668E4F9"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Scanner sc=new </w:t>
      </w:r>
      <w:proofErr w:type="gramStart"/>
      <w:r w:rsidRPr="00F91C35">
        <w:rPr>
          <w:rFonts w:ascii="Arial" w:eastAsia="Courier New" w:hAnsi="Arial" w:cs="Arial"/>
          <w:color w:val="000000" w:themeColor="text1"/>
          <w:sz w:val="18"/>
          <w:szCs w:val="22"/>
          <w:lang w:val="es-AR" w:eastAsia="es-AR"/>
        </w:rPr>
        <w:t>Scanner(</w:t>
      </w:r>
      <w:proofErr w:type="gramEnd"/>
      <w:r w:rsidRPr="00F91C35">
        <w:rPr>
          <w:rFonts w:ascii="Arial" w:eastAsia="Courier New" w:hAnsi="Arial" w:cs="Arial"/>
          <w:color w:val="000000" w:themeColor="text1"/>
          <w:sz w:val="18"/>
          <w:szCs w:val="22"/>
          <w:lang w:val="es-AR" w:eastAsia="es-AR"/>
        </w:rPr>
        <w:t>System.in);</w:t>
      </w:r>
    </w:p>
    <w:p w14:paraId="4124F1A2"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roofErr w:type="gramStart"/>
      <w:r w:rsidRPr="00F91C35">
        <w:rPr>
          <w:rFonts w:ascii="Arial" w:eastAsia="Courier New" w:hAnsi="Arial" w:cs="Arial"/>
          <w:color w:val="000000" w:themeColor="text1"/>
          <w:sz w:val="18"/>
          <w:szCs w:val="22"/>
          <w:lang w:val="es-AR" w:eastAsia="es-AR"/>
        </w:rPr>
        <w:t>System.out.println(</w:t>
      </w:r>
      <w:proofErr w:type="gramEnd"/>
      <w:r w:rsidRPr="00F91C35">
        <w:rPr>
          <w:rFonts w:ascii="Arial" w:eastAsia="Courier New" w:hAnsi="Arial" w:cs="Arial"/>
          <w:color w:val="000000" w:themeColor="text1"/>
          <w:sz w:val="18"/>
          <w:szCs w:val="22"/>
          <w:lang w:val="es-AR" w:eastAsia="es-AR"/>
        </w:rPr>
        <w:t>"Inserte un numero");</w:t>
      </w:r>
    </w:p>
    <w:p w14:paraId="4156B123"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n= sc.nextInt ();</w:t>
      </w:r>
    </w:p>
    <w:p w14:paraId="35D66B06"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roofErr w:type="spellStart"/>
      <w:proofErr w:type="gramStart"/>
      <w:r w:rsidRPr="00F91C35">
        <w:rPr>
          <w:rFonts w:ascii="Arial" w:eastAsia="Courier New" w:hAnsi="Arial" w:cs="Arial"/>
          <w:color w:val="000000" w:themeColor="text1"/>
          <w:sz w:val="18"/>
          <w:szCs w:val="22"/>
          <w:lang w:val="es-AR" w:eastAsia="es-AR"/>
        </w:rPr>
        <w:t>System.out.println</w:t>
      </w:r>
      <w:proofErr w:type="spellEnd"/>
      <w:r w:rsidRPr="00F91C35">
        <w:rPr>
          <w:rFonts w:ascii="Arial" w:eastAsia="Courier New" w:hAnsi="Arial" w:cs="Arial"/>
          <w:color w:val="000000" w:themeColor="text1"/>
          <w:sz w:val="18"/>
          <w:szCs w:val="22"/>
          <w:lang w:val="es-AR" w:eastAsia="es-AR"/>
        </w:rPr>
        <w:t>(</w:t>
      </w:r>
      <w:proofErr w:type="gramEnd"/>
      <w:r w:rsidRPr="00F91C35">
        <w:rPr>
          <w:rFonts w:ascii="Arial" w:eastAsia="Courier New" w:hAnsi="Arial" w:cs="Arial"/>
          <w:color w:val="000000" w:themeColor="text1"/>
          <w:sz w:val="18"/>
          <w:szCs w:val="22"/>
          <w:lang w:val="es-AR" w:eastAsia="es-AR"/>
        </w:rPr>
        <w:t xml:space="preserve">"Su </w:t>
      </w:r>
      <w:proofErr w:type="spellStart"/>
      <w:r w:rsidRPr="00F91C35">
        <w:rPr>
          <w:rFonts w:ascii="Arial" w:eastAsia="Courier New" w:hAnsi="Arial" w:cs="Arial"/>
          <w:color w:val="000000" w:themeColor="text1"/>
          <w:sz w:val="18"/>
          <w:szCs w:val="22"/>
          <w:lang w:val="es-AR" w:eastAsia="es-AR"/>
        </w:rPr>
        <w:t>numero</w:t>
      </w:r>
      <w:proofErr w:type="spellEnd"/>
      <w:r w:rsidRPr="00F91C35">
        <w:rPr>
          <w:rFonts w:ascii="Arial" w:eastAsia="Courier New" w:hAnsi="Arial" w:cs="Arial"/>
          <w:color w:val="000000" w:themeColor="text1"/>
          <w:sz w:val="18"/>
          <w:szCs w:val="22"/>
          <w:lang w:val="es-AR" w:eastAsia="es-AR"/>
        </w:rPr>
        <w:t xml:space="preserve"> es divisible por: ");</w:t>
      </w:r>
    </w:p>
    <w:p w14:paraId="7DD4A0D0"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roofErr w:type="spellStart"/>
      <w:proofErr w:type="gramStart"/>
      <w:r w:rsidRPr="00F91C35">
        <w:rPr>
          <w:rFonts w:ascii="Arial" w:eastAsia="Courier New" w:hAnsi="Arial" w:cs="Arial"/>
          <w:color w:val="000000" w:themeColor="text1"/>
          <w:sz w:val="18"/>
          <w:szCs w:val="22"/>
          <w:lang w:val="es-AR" w:eastAsia="es-AR"/>
        </w:rPr>
        <w:t>for</w:t>
      </w:r>
      <w:proofErr w:type="spellEnd"/>
      <w:proofErr w:type="gramEnd"/>
      <w:r w:rsidRPr="00F91C35">
        <w:rPr>
          <w:rFonts w:ascii="Arial" w:eastAsia="Courier New" w:hAnsi="Arial" w:cs="Arial"/>
          <w:color w:val="000000" w:themeColor="text1"/>
          <w:sz w:val="18"/>
          <w:szCs w:val="22"/>
          <w:lang w:val="es-AR" w:eastAsia="es-AR"/>
        </w:rPr>
        <w:t xml:space="preserve"> (i=1;i&lt;</w:t>
      </w:r>
      <w:proofErr w:type="spellStart"/>
      <w:r w:rsidRPr="00F91C35">
        <w:rPr>
          <w:rFonts w:ascii="Arial" w:eastAsia="Courier New" w:hAnsi="Arial" w:cs="Arial"/>
          <w:color w:val="000000" w:themeColor="text1"/>
          <w:sz w:val="18"/>
          <w:szCs w:val="22"/>
          <w:lang w:val="es-AR" w:eastAsia="es-AR"/>
        </w:rPr>
        <w:t>n;i</w:t>
      </w:r>
      <w:proofErr w:type="spellEnd"/>
      <w:r w:rsidRPr="00F91C35">
        <w:rPr>
          <w:rFonts w:ascii="Arial" w:eastAsia="Courier New" w:hAnsi="Arial" w:cs="Arial"/>
          <w:color w:val="000000" w:themeColor="text1"/>
          <w:sz w:val="18"/>
          <w:szCs w:val="22"/>
          <w:lang w:val="es-AR" w:eastAsia="es-AR"/>
        </w:rPr>
        <w:t>++){</w:t>
      </w:r>
    </w:p>
    <w:p w14:paraId="612A5162"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roofErr w:type="spellStart"/>
      <w:proofErr w:type="gramStart"/>
      <w:r w:rsidRPr="00F91C35">
        <w:rPr>
          <w:rFonts w:ascii="Arial" w:eastAsia="Courier New" w:hAnsi="Arial" w:cs="Arial"/>
          <w:color w:val="000000" w:themeColor="text1"/>
          <w:sz w:val="18"/>
          <w:szCs w:val="22"/>
          <w:lang w:val="es-AR" w:eastAsia="es-AR"/>
        </w:rPr>
        <w:t>if</w:t>
      </w:r>
      <w:proofErr w:type="spellEnd"/>
      <w:proofErr w:type="gramEnd"/>
      <w:r w:rsidRPr="00F91C35">
        <w:rPr>
          <w:rFonts w:ascii="Arial" w:eastAsia="Courier New" w:hAnsi="Arial" w:cs="Arial"/>
          <w:color w:val="000000" w:themeColor="text1"/>
          <w:sz w:val="18"/>
          <w:szCs w:val="22"/>
          <w:lang w:val="es-AR" w:eastAsia="es-AR"/>
        </w:rPr>
        <w:t xml:space="preserve"> ((</w:t>
      </w:r>
      <w:proofErr w:type="spellStart"/>
      <w:r w:rsidRPr="00F91C35">
        <w:rPr>
          <w:rFonts w:ascii="Arial" w:eastAsia="Courier New" w:hAnsi="Arial" w:cs="Arial"/>
          <w:color w:val="000000" w:themeColor="text1"/>
          <w:sz w:val="18"/>
          <w:szCs w:val="22"/>
          <w:lang w:val="es-AR" w:eastAsia="es-AR"/>
        </w:rPr>
        <w:t>n%i</w:t>
      </w:r>
      <w:proofErr w:type="spellEnd"/>
      <w:r w:rsidRPr="00F91C35">
        <w:rPr>
          <w:rFonts w:ascii="Arial" w:eastAsia="Courier New" w:hAnsi="Arial" w:cs="Arial"/>
          <w:color w:val="000000" w:themeColor="text1"/>
          <w:sz w:val="18"/>
          <w:szCs w:val="22"/>
          <w:lang w:val="es-AR" w:eastAsia="es-AR"/>
        </w:rPr>
        <w:t>)==0){</w:t>
      </w:r>
    </w:p>
    <w:p w14:paraId="2F810654"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System.out.println (i</w:t>
      </w:r>
      <w:proofErr w:type="gramStart"/>
      <w:r w:rsidRPr="00F91C35">
        <w:rPr>
          <w:rFonts w:ascii="Arial" w:eastAsia="Courier New" w:hAnsi="Arial" w:cs="Arial"/>
          <w:color w:val="000000" w:themeColor="text1"/>
          <w:sz w:val="18"/>
          <w:szCs w:val="22"/>
          <w:lang w:val="es-AR" w:eastAsia="es-AR"/>
        </w:rPr>
        <w:t>);</w:t>
      </w:r>
      <w:proofErr w:type="gramEnd"/>
      <w:r w:rsidRPr="00F91C35">
        <w:rPr>
          <w:rFonts w:ascii="Arial" w:eastAsia="Courier New" w:hAnsi="Arial" w:cs="Arial"/>
          <w:color w:val="000000" w:themeColor="text1"/>
          <w:sz w:val="18"/>
          <w:szCs w:val="22"/>
          <w:lang w:val="es-AR" w:eastAsia="es-AR"/>
        </w:rPr>
        <w:t>}</w:t>
      </w:r>
    </w:p>
    <w:p w14:paraId="03DC834F"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
    <w:p w14:paraId="3DA6296B"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 xml:space="preserve">    }</w:t>
      </w:r>
    </w:p>
    <w:p w14:paraId="2A8FBECC" w14:textId="77777777"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34AE1EBB" w14:textId="6797522D" w:rsidR="00F91C35" w:rsidRPr="00F91C35" w:rsidRDefault="00F91C35" w:rsidP="00F91C35">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91C35">
        <w:rPr>
          <w:rFonts w:ascii="Arial" w:eastAsia="Courier New" w:hAnsi="Arial" w:cs="Arial"/>
          <w:color w:val="000000" w:themeColor="text1"/>
          <w:sz w:val="18"/>
          <w:szCs w:val="22"/>
          <w:lang w:val="es-AR" w:eastAsia="es-AR"/>
        </w:rPr>
        <w:t>}</w:t>
      </w:r>
    </w:p>
    <w:p w14:paraId="69373E31" w14:textId="1DA6ECCF" w:rsidR="00F840FB" w:rsidRPr="005A37BB" w:rsidRDefault="00F840FB" w:rsidP="00F840FB">
      <w:pPr>
        <w:pStyle w:val="Textoindependiente"/>
        <w:numPr>
          <w:ilvl w:val="0"/>
          <w:numId w:val="5"/>
        </w:numPr>
        <w:spacing w:before="94" w:line="288" w:lineRule="auto"/>
        <w:ind w:right="104"/>
        <w:rPr>
          <w:rFonts w:ascii="Courier New" w:eastAsia="Courier New" w:hAnsi="Courier New" w:cs="Courier New"/>
          <w:color w:val="92D050"/>
          <w:sz w:val="22"/>
          <w:szCs w:val="22"/>
          <w:lang w:val="es-AR" w:eastAsia="es-AR"/>
        </w:rPr>
      </w:pPr>
      <w:r w:rsidRPr="005A37BB">
        <w:rPr>
          <w:rFonts w:ascii="Courier New" w:eastAsia="Courier New" w:hAnsi="Courier New" w:cs="Courier New"/>
          <w:color w:val="92D050"/>
          <w:sz w:val="22"/>
          <w:szCs w:val="22"/>
          <w:lang w:val="es-AR" w:eastAsia="es-AR"/>
        </w:rPr>
        <w:t>Escribe un programa que escriba la tabla de multiplicar de cualquier número entero dado por el usuario, entre 1 y 10.</w:t>
      </w:r>
    </w:p>
    <w:p w14:paraId="5A789B11"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gramStart"/>
      <w:r w:rsidRPr="005A37BB">
        <w:rPr>
          <w:rFonts w:ascii="Arial" w:eastAsia="Courier New" w:hAnsi="Arial" w:cs="Arial"/>
          <w:color w:val="000000" w:themeColor="text1"/>
          <w:sz w:val="18"/>
          <w:szCs w:val="22"/>
          <w:lang w:val="es-AR" w:eastAsia="es-AR"/>
        </w:rPr>
        <w:t>package</w:t>
      </w:r>
      <w:proofErr w:type="gramEnd"/>
      <w:r w:rsidRPr="005A37BB">
        <w:rPr>
          <w:rFonts w:ascii="Arial" w:eastAsia="Courier New" w:hAnsi="Arial" w:cs="Arial"/>
          <w:color w:val="000000" w:themeColor="text1"/>
          <w:sz w:val="18"/>
          <w:szCs w:val="22"/>
          <w:lang w:val="es-AR" w:eastAsia="es-AR"/>
        </w:rPr>
        <w:t xml:space="preserve"> ej5;</w:t>
      </w:r>
    </w:p>
    <w:p w14:paraId="5FE1C3D9"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gramStart"/>
      <w:r w:rsidRPr="005A37BB">
        <w:rPr>
          <w:rFonts w:ascii="Arial" w:eastAsia="Courier New" w:hAnsi="Arial" w:cs="Arial"/>
          <w:color w:val="000000" w:themeColor="text1"/>
          <w:sz w:val="18"/>
          <w:szCs w:val="22"/>
          <w:lang w:val="es-AR" w:eastAsia="es-AR"/>
        </w:rPr>
        <w:t>import</w:t>
      </w:r>
      <w:proofErr w:type="gramEnd"/>
      <w:r w:rsidRPr="005A37BB">
        <w:rPr>
          <w:rFonts w:ascii="Arial" w:eastAsia="Courier New" w:hAnsi="Arial" w:cs="Arial"/>
          <w:color w:val="000000" w:themeColor="text1"/>
          <w:sz w:val="18"/>
          <w:szCs w:val="22"/>
          <w:lang w:val="es-AR" w:eastAsia="es-AR"/>
        </w:rPr>
        <w:t xml:space="preserve"> java.util.Scanner;</w:t>
      </w:r>
    </w:p>
    <w:p w14:paraId="73235284"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gramStart"/>
      <w:r w:rsidRPr="005A37BB">
        <w:rPr>
          <w:rFonts w:ascii="Arial" w:eastAsia="Courier New" w:hAnsi="Arial" w:cs="Arial"/>
          <w:color w:val="000000" w:themeColor="text1"/>
          <w:sz w:val="18"/>
          <w:szCs w:val="22"/>
          <w:lang w:val="es-AR" w:eastAsia="es-AR"/>
        </w:rPr>
        <w:t>public</w:t>
      </w:r>
      <w:proofErr w:type="gramEnd"/>
      <w:r w:rsidRPr="005A37BB">
        <w:rPr>
          <w:rFonts w:ascii="Arial" w:eastAsia="Courier New" w:hAnsi="Arial" w:cs="Arial"/>
          <w:color w:val="000000" w:themeColor="text1"/>
          <w:sz w:val="18"/>
          <w:szCs w:val="22"/>
          <w:lang w:val="es-AR" w:eastAsia="es-AR"/>
        </w:rPr>
        <w:t xml:space="preserve"> class Ej5 {</w:t>
      </w:r>
    </w:p>
    <w:p w14:paraId="2D21875E"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7A52ECE6"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roofErr w:type="gramStart"/>
      <w:r w:rsidRPr="005A37BB">
        <w:rPr>
          <w:rFonts w:ascii="Arial" w:eastAsia="Courier New" w:hAnsi="Arial" w:cs="Arial"/>
          <w:color w:val="000000" w:themeColor="text1"/>
          <w:sz w:val="18"/>
          <w:szCs w:val="22"/>
          <w:lang w:val="es-AR" w:eastAsia="es-AR"/>
        </w:rPr>
        <w:t>public</w:t>
      </w:r>
      <w:proofErr w:type="gramEnd"/>
      <w:r w:rsidRPr="005A37BB">
        <w:rPr>
          <w:rFonts w:ascii="Arial" w:eastAsia="Courier New" w:hAnsi="Arial" w:cs="Arial"/>
          <w:color w:val="000000" w:themeColor="text1"/>
          <w:sz w:val="18"/>
          <w:szCs w:val="22"/>
          <w:lang w:val="es-AR" w:eastAsia="es-AR"/>
        </w:rPr>
        <w:t xml:space="preserve"> static void main(String[] args) {</w:t>
      </w:r>
    </w:p>
    <w:p w14:paraId="5A5725E5"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roofErr w:type="spellStart"/>
      <w:proofErr w:type="gramStart"/>
      <w:r w:rsidRPr="005A37BB">
        <w:rPr>
          <w:rFonts w:ascii="Arial" w:eastAsia="Courier New" w:hAnsi="Arial" w:cs="Arial"/>
          <w:color w:val="000000" w:themeColor="text1"/>
          <w:sz w:val="18"/>
          <w:szCs w:val="22"/>
          <w:lang w:val="es-AR" w:eastAsia="es-AR"/>
        </w:rPr>
        <w:t>int</w:t>
      </w:r>
      <w:proofErr w:type="spellEnd"/>
      <w:proofErr w:type="gramEnd"/>
      <w:r w:rsidRPr="005A37BB">
        <w:rPr>
          <w:rFonts w:ascii="Arial" w:eastAsia="Courier New" w:hAnsi="Arial" w:cs="Arial"/>
          <w:color w:val="000000" w:themeColor="text1"/>
          <w:sz w:val="18"/>
          <w:szCs w:val="22"/>
          <w:lang w:val="es-AR" w:eastAsia="es-AR"/>
        </w:rPr>
        <w:t xml:space="preserve"> </w:t>
      </w:r>
      <w:proofErr w:type="spellStart"/>
      <w:r w:rsidRPr="005A37BB">
        <w:rPr>
          <w:rFonts w:ascii="Arial" w:eastAsia="Courier New" w:hAnsi="Arial" w:cs="Arial"/>
          <w:color w:val="000000" w:themeColor="text1"/>
          <w:sz w:val="18"/>
          <w:szCs w:val="22"/>
          <w:lang w:val="es-AR" w:eastAsia="es-AR"/>
        </w:rPr>
        <w:t>n,i</w:t>
      </w:r>
      <w:proofErr w:type="spellEnd"/>
      <w:r w:rsidRPr="005A37BB">
        <w:rPr>
          <w:rFonts w:ascii="Arial" w:eastAsia="Courier New" w:hAnsi="Arial" w:cs="Arial"/>
          <w:color w:val="000000" w:themeColor="text1"/>
          <w:sz w:val="18"/>
          <w:szCs w:val="22"/>
          <w:lang w:val="es-AR" w:eastAsia="es-AR"/>
        </w:rPr>
        <w:t>;</w:t>
      </w:r>
    </w:p>
    <w:p w14:paraId="5C55A339"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Scanner sc=new </w:t>
      </w:r>
      <w:proofErr w:type="gramStart"/>
      <w:r w:rsidRPr="005A37BB">
        <w:rPr>
          <w:rFonts w:ascii="Arial" w:eastAsia="Courier New" w:hAnsi="Arial" w:cs="Arial"/>
          <w:color w:val="000000" w:themeColor="text1"/>
          <w:sz w:val="18"/>
          <w:szCs w:val="22"/>
          <w:lang w:val="es-AR" w:eastAsia="es-AR"/>
        </w:rPr>
        <w:t>Scanner(</w:t>
      </w:r>
      <w:proofErr w:type="gramEnd"/>
      <w:r w:rsidRPr="005A37BB">
        <w:rPr>
          <w:rFonts w:ascii="Arial" w:eastAsia="Courier New" w:hAnsi="Arial" w:cs="Arial"/>
          <w:color w:val="000000" w:themeColor="text1"/>
          <w:sz w:val="18"/>
          <w:szCs w:val="22"/>
          <w:lang w:val="es-AR" w:eastAsia="es-AR"/>
        </w:rPr>
        <w:t>System.in);</w:t>
      </w:r>
    </w:p>
    <w:p w14:paraId="5C63A429"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roofErr w:type="gramStart"/>
      <w:r w:rsidRPr="005A37BB">
        <w:rPr>
          <w:rFonts w:ascii="Arial" w:eastAsia="Courier New" w:hAnsi="Arial" w:cs="Arial"/>
          <w:color w:val="000000" w:themeColor="text1"/>
          <w:sz w:val="18"/>
          <w:szCs w:val="22"/>
          <w:lang w:val="es-AR" w:eastAsia="es-AR"/>
        </w:rPr>
        <w:t>System.out.println(</w:t>
      </w:r>
      <w:proofErr w:type="gramEnd"/>
      <w:r w:rsidRPr="005A37BB">
        <w:rPr>
          <w:rFonts w:ascii="Arial" w:eastAsia="Courier New" w:hAnsi="Arial" w:cs="Arial"/>
          <w:color w:val="000000" w:themeColor="text1"/>
          <w:sz w:val="18"/>
          <w:szCs w:val="22"/>
          <w:lang w:val="es-AR" w:eastAsia="es-AR"/>
        </w:rPr>
        <w:t>"Inserte un numero");</w:t>
      </w:r>
    </w:p>
    <w:p w14:paraId="759DACA8"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n= sc.nextInt ();</w:t>
      </w:r>
    </w:p>
    <w:p w14:paraId="3CF59B39"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roofErr w:type="spellStart"/>
      <w:proofErr w:type="gramStart"/>
      <w:r w:rsidRPr="005A37BB">
        <w:rPr>
          <w:rFonts w:ascii="Arial" w:eastAsia="Courier New" w:hAnsi="Arial" w:cs="Arial"/>
          <w:color w:val="000000" w:themeColor="text1"/>
          <w:sz w:val="18"/>
          <w:szCs w:val="22"/>
          <w:lang w:val="es-AR" w:eastAsia="es-AR"/>
        </w:rPr>
        <w:t>System.out.println</w:t>
      </w:r>
      <w:proofErr w:type="spellEnd"/>
      <w:r w:rsidRPr="005A37BB">
        <w:rPr>
          <w:rFonts w:ascii="Arial" w:eastAsia="Courier New" w:hAnsi="Arial" w:cs="Arial"/>
          <w:color w:val="000000" w:themeColor="text1"/>
          <w:sz w:val="18"/>
          <w:szCs w:val="22"/>
          <w:lang w:val="es-AR" w:eastAsia="es-AR"/>
        </w:rPr>
        <w:t>(</w:t>
      </w:r>
      <w:proofErr w:type="gramEnd"/>
      <w:r w:rsidRPr="005A37BB">
        <w:rPr>
          <w:rFonts w:ascii="Arial" w:eastAsia="Courier New" w:hAnsi="Arial" w:cs="Arial"/>
          <w:color w:val="000000" w:themeColor="text1"/>
          <w:sz w:val="18"/>
          <w:szCs w:val="22"/>
          <w:lang w:val="es-AR" w:eastAsia="es-AR"/>
        </w:rPr>
        <w:t xml:space="preserve">"Sus </w:t>
      </w:r>
      <w:proofErr w:type="spellStart"/>
      <w:r w:rsidRPr="005A37BB">
        <w:rPr>
          <w:rFonts w:ascii="Arial" w:eastAsia="Courier New" w:hAnsi="Arial" w:cs="Arial"/>
          <w:color w:val="000000" w:themeColor="text1"/>
          <w:sz w:val="18"/>
          <w:szCs w:val="22"/>
          <w:lang w:val="es-AR" w:eastAsia="es-AR"/>
        </w:rPr>
        <w:t>multiplos</w:t>
      </w:r>
      <w:proofErr w:type="spellEnd"/>
      <w:r w:rsidRPr="005A37BB">
        <w:rPr>
          <w:rFonts w:ascii="Arial" w:eastAsia="Courier New" w:hAnsi="Arial" w:cs="Arial"/>
          <w:color w:val="000000" w:themeColor="text1"/>
          <w:sz w:val="18"/>
          <w:szCs w:val="22"/>
          <w:lang w:val="es-AR" w:eastAsia="es-AR"/>
        </w:rPr>
        <w:t xml:space="preserve"> son:" );</w:t>
      </w:r>
    </w:p>
    <w:p w14:paraId="3550ACA7"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roofErr w:type="spellStart"/>
      <w:proofErr w:type="gramStart"/>
      <w:r w:rsidRPr="005A37BB">
        <w:rPr>
          <w:rFonts w:ascii="Arial" w:eastAsia="Courier New" w:hAnsi="Arial" w:cs="Arial"/>
          <w:color w:val="000000" w:themeColor="text1"/>
          <w:sz w:val="18"/>
          <w:szCs w:val="22"/>
          <w:lang w:val="es-AR" w:eastAsia="es-AR"/>
        </w:rPr>
        <w:t>for</w:t>
      </w:r>
      <w:proofErr w:type="spellEnd"/>
      <w:proofErr w:type="gramEnd"/>
      <w:r w:rsidRPr="005A37BB">
        <w:rPr>
          <w:rFonts w:ascii="Arial" w:eastAsia="Courier New" w:hAnsi="Arial" w:cs="Arial"/>
          <w:color w:val="000000" w:themeColor="text1"/>
          <w:sz w:val="18"/>
          <w:szCs w:val="22"/>
          <w:lang w:val="es-AR" w:eastAsia="es-AR"/>
        </w:rPr>
        <w:t xml:space="preserve"> (i=1;i&lt;11;i++){</w:t>
      </w:r>
    </w:p>
    <w:p w14:paraId="72FC5F6D"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roofErr w:type="gramStart"/>
      <w:r w:rsidRPr="005A37BB">
        <w:rPr>
          <w:rFonts w:ascii="Arial" w:eastAsia="Courier New" w:hAnsi="Arial" w:cs="Arial"/>
          <w:color w:val="000000" w:themeColor="text1"/>
          <w:sz w:val="18"/>
          <w:szCs w:val="22"/>
          <w:lang w:val="es-AR" w:eastAsia="es-AR"/>
        </w:rPr>
        <w:t>if</w:t>
      </w:r>
      <w:proofErr w:type="gramEnd"/>
      <w:r w:rsidRPr="005A37BB">
        <w:rPr>
          <w:rFonts w:ascii="Arial" w:eastAsia="Courier New" w:hAnsi="Arial" w:cs="Arial"/>
          <w:color w:val="000000" w:themeColor="text1"/>
          <w:sz w:val="18"/>
          <w:szCs w:val="22"/>
          <w:lang w:val="es-AR" w:eastAsia="es-AR"/>
        </w:rPr>
        <w:t xml:space="preserve"> (n&lt;11){</w:t>
      </w:r>
    </w:p>
    <w:p w14:paraId="56E5D3DB"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System.out.println (i*n</w:t>
      </w:r>
      <w:proofErr w:type="gramStart"/>
      <w:r w:rsidRPr="005A37BB">
        <w:rPr>
          <w:rFonts w:ascii="Arial" w:eastAsia="Courier New" w:hAnsi="Arial" w:cs="Arial"/>
          <w:color w:val="000000" w:themeColor="text1"/>
          <w:sz w:val="18"/>
          <w:szCs w:val="22"/>
          <w:lang w:val="es-AR" w:eastAsia="es-AR"/>
        </w:rPr>
        <w:t>);</w:t>
      </w:r>
      <w:proofErr w:type="gramEnd"/>
      <w:r w:rsidRPr="005A37BB">
        <w:rPr>
          <w:rFonts w:ascii="Arial" w:eastAsia="Courier New" w:hAnsi="Arial" w:cs="Arial"/>
          <w:color w:val="000000" w:themeColor="text1"/>
          <w:sz w:val="18"/>
          <w:szCs w:val="22"/>
          <w:lang w:val="es-AR" w:eastAsia="es-AR"/>
        </w:rPr>
        <w:t>}</w:t>
      </w:r>
    </w:p>
    <w:p w14:paraId="49FD4AC1"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 xml:space="preserve">            }</w:t>
      </w:r>
    </w:p>
    <w:p w14:paraId="1529B1EC"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lastRenderedPageBreak/>
        <w:t xml:space="preserve">    }</w:t>
      </w:r>
    </w:p>
    <w:p w14:paraId="7B9B5C1C" w14:textId="77777777" w:rsidR="005A37BB"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19CB9027" w14:textId="122992EA" w:rsidR="00F91C35" w:rsidRPr="005A37BB" w:rsidRDefault="005A37BB" w:rsidP="005A37BB">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5A37BB">
        <w:rPr>
          <w:rFonts w:ascii="Arial" w:eastAsia="Courier New" w:hAnsi="Arial" w:cs="Arial"/>
          <w:color w:val="000000" w:themeColor="text1"/>
          <w:sz w:val="18"/>
          <w:szCs w:val="22"/>
          <w:lang w:val="es-AR" w:eastAsia="es-AR"/>
        </w:rPr>
        <w:t>}</w:t>
      </w:r>
    </w:p>
    <w:p w14:paraId="27D77713" w14:textId="274BFD86" w:rsidR="00F840FB" w:rsidRPr="00F36760" w:rsidRDefault="00F840FB" w:rsidP="00F840FB">
      <w:pPr>
        <w:pStyle w:val="Textoindependiente"/>
        <w:numPr>
          <w:ilvl w:val="0"/>
          <w:numId w:val="5"/>
        </w:numPr>
        <w:spacing w:before="94" w:line="288" w:lineRule="auto"/>
        <w:ind w:right="104"/>
        <w:rPr>
          <w:rFonts w:ascii="Courier New" w:eastAsia="Courier New" w:hAnsi="Courier New" w:cs="Courier New"/>
          <w:color w:val="92D050"/>
          <w:sz w:val="22"/>
          <w:szCs w:val="22"/>
          <w:lang w:val="es-AR" w:eastAsia="es-AR"/>
        </w:rPr>
      </w:pPr>
      <w:r w:rsidRPr="00F36760">
        <w:rPr>
          <w:rFonts w:ascii="Courier New" w:eastAsia="Courier New" w:hAnsi="Courier New" w:cs="Courier New"/>
          <w:color w:val="92D050"/>
          <w:sz w:val="22"/>
          <w:szCs w:val="22"/>
          <w:lang w:val="es-AR" w:eastAsia="es-AR"/>
        </w:rPr>
        <w:t>Escribe un programa que calcule la suma de todos los números múltiplos de 5 comprendidos entre dos enteros positivos leídos por teclado.</w:t>
      </w:r>
    </w:p>
    <w:p w14:paraId="70E2DFBC"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36760">
        <w:rPr>
          <w:rFonts w:ascii="Arial" w:eastAsia="Courier New" w:hAnsi="Arial" w:cs="Arial"/>
          <w:color w:val="000000" w:themeColor="text1"/>
          <w:sz w:val="18"/>
          <w:szCs w:val="22"/>
          <w:lang w:val="es-AR" w:eastAsia="es-AR"/>
        </w:rPr>
        <w:t>package</w:t>
      </w:r>
      <w:proofErr w:type="spellEnd"/>
      <w:proofErr w:type="gramEnd"/>
      <w:r w:rsidRPr="00F36760">
        <w:rPr>
          <w:rFonts w:ascii="Arial" w:eastAsia="Courier New" w:hAnsi="Arial" w:cs="Arial"/>
          <w:color w:val="000000" w:themeColor="text1"/>
          <w:sz w:val="18"/>
          <w:szCs w:val="22"/>
          <w:lang w:val="es-AR" w:eastAsia="es-AR"/>
        </w:rPr>
        <w:t xml:space="preserve"> ej6;</w:t>
      </w:r>
    </w:p>
    <w:p w14:paraId="4AAE1952"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36760">
        <w:rPr>
          <w:rFonts w:ascii="Arial" w:eastAsia="Courier New" w:hAnsi="Arial" w:cs="Arial"/>
          <w:color w:val="000000" w:themeColor="text1"/>
          <w:sz w:val="18"/>
          <w:szCs w:val="22"/>
          <w:lang w:val="es-AR" w:eastAsia="es-AR"/>
        </w:rPr>
        <w:t>import</w:t>
      </w:r>
      <w:proofErr w:type="spellEnd"/>
      <w:proofErr w:type="gramEnd"/>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java.util.Scanner</w:t>
      </w:r>
      <w:proofErr w:type="spellEnd"/>
      <w:r w:rsidRPr="00F36760">
        <w:rPr>
          <w:rFonts w:ascii="Arial" w:eastAsia="Courier New" w:hAnsi="Arial" w:cs="Arial"/>
          <w:color w:val="000000" w:themeColor="text1"/>
          <w:sz w:val="18"/>
          <w:szCs w:val="22"/>
          <w:lang w:val="es-AR" w:eastAsia="es-AR"/>
        </w:rPr>
        <w:t>;</w:t>
      </w:r>
    </w:p>
    <w:p w14:paraId="140E3988"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36760">
        <w:rPr>
          <w:rFonts w:ascii="Arial" w:eastAsia="Courier New" w:hAnsi="Arial" w:cs="Arial"/>
          <w:color w:val="000000" w:themeColor="text1"/>
          <w:sz w:val="18"/>
          <w:szCs w:val="22"/>
          <w:lang w:val="es-AR" w:eastAsia="es-AR"/>
        </w:rPr>
        <w:t>public</w:t>
      </w:r>
      <w:proofErr w:type="spellEnd"/>
      <w:proofErr w:type="gramEnd"/>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class</w:t>
      </w:r>
      <w:proofErr w:type="spellEnd"/>
      <w:r w:rsidRPr="00F36760">
        <w:rPr>
          <w:rFonts w:ascii="Arial" w:eastAsia="Courier New" w:hAnsi="Arial" w:cs="Arial"/>
          <w:color w:val="000000" w:themeColor="text1"/>
          <w:sz w:val="18"/>
          <w:szCs w:val="22"/>
          <w:lang w:val="es-AR" w:eastAsia="es-AR"/>
        </w:rPr>
        <w:t xml:space="preserve"> Ej6 {</w:t>
      </w:r>
    </w:p>
    <w:p w14:paraId="00C1C89D"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2539D6F9"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proofErr w:type="gramStart"/>
      <w:r w:rsidRPr="00F36760">
        <w:rPr>
          <w:rFonts w:ascii="Arial" w:eastAsia="Courier New" w:hAnsi="Arial" w:cs="Arial"/>
          <w:color w:val="000000" w:themeColor="text1"/>
          <w:sz w:val="18"/>
          <w:szCs w:val="22"/>
          <w:lang w:val="es-AR" w:eastAsia="es-AR"/>
        </w:rPr>
        <w:t>public</w:t>
      </w:r>
      <w:proofErr w:type="spellEnd"/>
      <w:proofErr w:type="gramEnd"/>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static</w:t>
      </w:r>
      <w:proofErr w:type="spellEnd"/>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void</w:t>
      </w:r>
      <w:proofErr w:type="spellEnd"/>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main</w:t>
      </w:r>
      <w:proofErr w:type="spellEnd"/>
      <w:r w:rsidRPr="00F36760">
        <w:rPr>
          <w:rFonts w:ascii="Arial" w:eastAsia="Courier New" w:hAnsi="Arial" w:cs="Arial"/>
          <w:color w:val="000000" w:themeColor="text1"/>
          <w:sz w:val="18"/>
          <w:szCs w:val="22"/>
          <w:lang w:val="es-AR" w:eastAsia="es-AR"/>
        </w:rPr>
        <w:t>(</w:t>
      </w:r>
      <w:proofErr w:type="spellStart"/>
      <w:r w:rsidRPr="00F36760">
        <w:rPr>
          <w:rFonts w:ascii="Arial" w:eastAsia="Courier New" w:hAnsi="Arial" w:cs="Arial"/>
          <w:color w:val="000000" w:themeColor="text1"/>
          <w:sz w:val="18"/>
          <w:szCs w:val="22"/>
          <w:lang w:val="es-AR" w:eastAsia="es-AR"/>
        </w:rPr>
        <w:t>String</w:t>
      </w:r>
      <w:proofErr w:type="spellEnd"/>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args</w:t>
      </w:r>
      <w:proofErr w:type="spellEnd"/>
      <w:r w:rsidRPr="00F36760">
        <w:rPr>
          <w:rFonts w:ascii="Arial" w:eastAsia="Courier New" w:hAnsi="Arial" w:cs="Arial"/>
          <w:color w:val="000000" w:themeColor="text1"/>
          <w:sz w:val="18"/>
          <w:szCs w:val="22"/>
          <w:lang w:val="es-AR" w:eastAsia="es-AR"/>
        </w:rPr>
        <w:t>) {</w:t>
      </w:r>
    </w:p>
    <w:p w14:paraId="36F8E12E"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proofErr w:type="gramStart"/>
      <w:r w:rsidRPr="00F36760">
        <w:rPr>
          <w:rFonts w:ascii="Arial" w:eastAsia="Courier New" w:hAnsi="Arial" w:cs="Arial"/>
          <w:color w:val="000000" w:themeColor="text1"/>
          <w:sz w:val="18"/>
          <w:szCs w:val="22"/>
          <w:lang w:val="es-AR" w:eastAsia="es-AR"/>
        </w:rPr>
        <w:t>int</w:t>
      </w:r>
      <w:proofErr w:type="spellEnd"/>
      <w:proofErr w:type="gramEnd"/>
      <w:r w:rsidRPr="00F36760">
        <w:rPr>
          <w:rFonts w:ascii="Arial" w:eastAsia="Courier New" w:hAnsi="Arial" w:cs="Arial"/>
          <w:color w:val="000000" w:themeColor="text1"/>
          <w:sz w:val="18"/>
          <w:szCs w:val="22"/>
          <w:lang w:val="es-AR" w:eastAsia="es-AR"/>
        </w:rPr>
        <w:t xml:space="preserve"> n1,n2,i;</w:t>
      </w:r>
    </w:p>
    <w:p w14:paraId="04E37513"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Scanner </w:t>
      </w:r>
      <w:proofErr w:type="spellStart"/>
      <w:r w:rsidRPr="00F36760">
        <w:rPr>
          <w:rFonts w:ascii="Arial" w:eastAsia="Courier New" w:hAnsi="Arial" w:cs="Arial"/>
          <w:color w:val="000000" w:themeColor="text1"/>
          <w:sz w:val="18"/>
          <w:szCs w:val="22"/>
          <w:lang w:val="es-AR" w:eastAsia="es-AR"/>
        </w:rPr>
        <w:t>sc</w:t>
      </w:r>
      <w:proofErr w:type="spellEnd"/>
      <w:r w:rsidRPr="00F36760">
        <w:rPr>
          <w:rFonts w:ascii="Arial" w:eastAsia="Courier New" w:hAnsi="Arial" w:cs="Arial"/>
          <w:color w:val="000000" w:themeColor="text1"/>
          <w:sz w:val="18"/>
          <w:szCs w:val="22"/>
          <w:lang w:val="es-AR" w:eastAsia="es-AR"/>
        </w:rPr>
        <w:t xml:space="preserve">=new </w:t>
      </w:r>
      <w:proofErr w:type="gramStart"/>
      <w:r w:rsidRPr="00F36760">
        <w:rPr>
          <w:rFonts w:ascii="Arial" w:eastAsia="Courier New" w:hAnsi="Arial" w:cs="Arial"/>
          <w:color w:val="000000" w:themeColor="text1"/>
          <w:sz w:val="18"/>
          <w:szCs w:val="22"/>
          <w:lang w:val="es-AR" w:eastAsia="es-AR"/>
        </w:rPr>
        <w:t>Scanner(</w:t>
      </w:r>
      <w:proofErr w:type="gramEnd"/>
      <w:r w:rsidRPr="00F36760">
        <w:rPr>
          <w:rFonts w:ascii="Arial" w:eastAsia="Courier New" w:hAnsi="Arial" w:cs="Arial"/>
          <w:color w:val="000000" w:themeColor="text1"/>
          <w:sz w:val="18"/>
          <w:szCs w:val="22"/>
          <w:lang w:val="es-AR" w:eastAsia="es-AR"/>
        </w:rPr>
        <w:t>System.in);</w:t>
      </w:r>
    </w:p>
    <w:p w14:paraId="250EFD1F"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proofErr w:type="gramStart"/>
      <w:r w:rsidRPr="00F36760">
        <w:rPr>
          <w:rFonts w:ascii="Arial" w:eastAsia="Courier New" w:hAnsi="Arial" w:cs="Arial"/>
          <w:color w:val="000000" w:themeColor="text1"/>
          <w:sz w:val="18"/>
          <w:szCs w:val="22"/>
          <w:lang w:val="es-AR" w:eastAsia="es-AR"/>
        </w:rPr>
        <w:t>System.out.println</w:t>
      </w:r>
      <w:proofErr w:type="spellEnd"/>
      <w:r w:rsidRPr="00F36760">
        <w:rPr>
          <w:rFonts w:ascii="Arial" w:eastAsia="Courier New" w:hAnsi="Arial" w:cs="Arial"/>
          <w:color w:val="000000" w:themeColor="text1"/>
          <w:sz w:val="18"/>
          <w:szCs w:val="22"/>
          <w:lang w:val="es-AR" w:eastAsia="es-AR"/>
        </w:rPr>
        <w:t>(</w:t>
      </w:r>
      <w:proofErr w:type="gramEnd"/>
      <w:r w:rsidRPr="00F36760">
        <w:rPr>
          <w:rFonts w:ascii="Arial" w:eastAsia="Courier New" w:hAnsi="Arial" w:cs="Arial"/>
          <w:color w:val="000000" w:themeColor="text1"/>
          <w:sz w:val="18"/>
          <w:szCs w:val="22"/>
          <w:lang w:val="es-AR" w:eastAsia="es-AR"/>
        </w:rPr>
        <w:t xml:space="preserve">"Inserte un </w:t>
      </w:r>
      <w:proofErr w:type="spellStart"/>
      <w:r w:rsidRPr="00F36760">
        <w:rPr>
          <w:rFonts w:ascii="Arial" w:eastAsia="Courier New" w:hAnsi="Arial" w:cs="Arial"/>
          <w:color w:val="000000" w:themeColor="text1"/>
          <w:sz w:val="18"/>
          <w:szCs w:val="22"/>
          <w:lang w:val="es-AR" w:eastAsia="es-AR"/>
        </w:rPr>
        <w:t>numero</w:t>
      </w:r>
      <w:proofErr w:type="spellEnd"/>
      <w:r w:rsidRPr="00F36760">
        <w:rPr>
          <w:rFonts w:ascii="Arial" w:eastAsia="Courier New" w:hAnsi="Arial" w:cs="Arial"/>
          <w:color w:val="000000" w:themeColor="text1"/>
          <w:sz w:val="18"/>
          <w:szCs w:val="22"/>
          <w:lang w:val="es-AR" w:eastAsia="es-AR"/>
        </w:rPr>
        <w:t>");</w:t>
      </w:r>
    </w:p>
    <w:p w14:paraId="4B114FF9"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n1= </w:t>
      </w:r>
      <w:proofErr w:type="spellStart"/>
      <w:r w:rsidRPr="00F36760">
        <w:rPr>
          <w:rFonts w:ascii="Arial" w:eastAsia="Courier New" w:hAnsi="Arial" w:cs="Arial"/>
          <w:color w:val="000000" w:themeColor="text1"/>
          <w:sz w:val="18"/>
          <w:szCs w:val="22"/>
          <w:lang w:val="es-AR" w:eastAsia="es-AR"/>
        </w:rPr>
        <w:t>sc.nextInt</w:t>
      </w:r>
      <w:proofErr w:type="spellEnd"/>
      <w:r w:rsidRPr="00F36760">
        <w:rPr>
          <w:rFonts w:ascii="Arial" w:eastAsia="Courier New" w:hAnsi="Arial" w:cs="Arial"/>
          <w:color w:val="000000" w:themeColor="text1"/>
          <w:sz w:val="18"/>
          <w:szCs w:val="22"/>
          <w:lang w:val="es-AR" w:eastAsia="es-AR"/>
        </w:rPr>
        <w:t xml:space="preserve"> ();</w:t>
      </w:r>
    </w:p>
    <w:p w14:paraId="7235E8C2"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proofErr w:type="gramStart"/>
      <w:r w:rsidRPr="00F36760">
        <w:rPr>
          <w:rFonts w:ascii="Arial" w:eastAsia="Courier New" w:hAnsi="Arial" w:cs="Arial"/>
          <w:color w:val="000000" w:themeColor="text1"/>
          <w:sz w:val="18"/>
          <w:szCs w:val="22"/>
          <w:lang w:val="es-AR" w:eastAsia="es-AR"/>
        </w:rPr>
        <w:t>System.out.println</w:t>
      </w:r>
      <w:proofErr w:type="spellEnd"/>
      <w:r w:rsidRPr="00F36760">
        <w:rPr>
          <w:rFonts w:ascii="Arial" w:eastAsia="Courier New" w:hAnsi="Arial" w:cs="Arial"/>
          <w:color w:val="000000" w:themeColor="text1"/>
          <w:sz w:val="18"/>
          <w:szCs w:val="22"/>
          <w:lang w:val="es-AR" w:eastAsia="es-AR"/>
        </w:rPr>
        <w:t>(</w:t>
      </w:r>
      <w:proofErr w:type="gramEnd"/>
      <w:r w:rsidRPr="00F36760">
        <w:rPr>
          <w:rFonts w:ascii="Arial" w:eastAsia="Courier New" w:hAnsi="Arial" w:cs="Arial"/>
          <w:color w:val="000000" w:themeColor="text1"/>
          <w:sz w:val="18"/>
          <w:szCs w:val="22"/>
          <w:lang w:val="es-AR" w:eastAsia="es-AR"/>
        </w:rPr>
        <w:t xml:space="preserve">"Inserte otro </w:t>
      </w:r>
      <w:proofErr w:type="spellStart"/>
      <w:r w:rsidRPr="00F36760">
        <w:rPr>
          <w:rFonts w:ascii="Arial" w:eastAsia="Courier New" w:hAnsi="Arial" w:cs="Arial"/>
          <w:color w:val="000000" w:themeColor="text1"/>
          <w:sz w:val="18"/>
          <w:szCs w:val="22"/>
          <w:lang w:val="es-AR" w:eastAsia="es-AR"/>
        </w:rPr>
        <w:t>numero</w:t>
      </w:r>
      <w:proofErr w:type="spellEnd"/>
      <w:r w:rsidRPr="00F36760">
        <w:rPr>
          <w:rFonts w:ascii="Arial" w:eastAsia="Courier New" w:hAnsi="Arial" w:cs="Arial"/>
          <w:color w:val="000000" w:themeColor="text1"/>
          <w:sz w:val="18"/>
          <w:szCs w:val="22"/>
          <w:lang w:val="es-AR" w:eastAsia="es-AR"/>
        </w:rPr>
        <w:t>");</w:t>
      </w:r>
    </w:p>
    <w:p w14:paraId="192F4A7F"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n2= </w:t>
      </w:r>
      <w:proofErr w:type="spellStart"/>
      <w:r w:rsidRPr="00F36760">
        <w:rPr>
          <w:rFonts w:ascii="Arial" w:eastAsia="Courier New" w:hAnsi="Arial" w:cs="Arial"/>
          <w:color w:val="000000" w:themeColor="text1"/>
          <w:sz w:val="18"/>
          <w:szCs w:val="22"/>
          <w:lang w:val="es-AR" w:eastAsia="es-AR"/>
        </w:rPr>
        <w:t>sc.nextInt</w:t>
      </w:r>
      <w:proofErr w:type="spellEnd"/>
      <w:r w:rsidRPr="00F36760">
        <w:rPr>
          <w:rFonts w:ascii="Arial" w:eastAsia="Courier New" w:hAnsi="Arial" w:cs="Arial"/>
          <w:color w:val="000000" w:themeColor="text1"/>
          <w:sz w:val="18"/>
          <w:szCs w:val="22"/>
          <w:lang w:val="es-AR" w:eastAsia="es-AR"/>
        </w:rPr>
        <w:t xml:space="preserve"> ();</w:t>
      </w:r>
    </w:p>
    <w:p w14:paraId="4649B2E4"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proofErr w:type="gramStart"/>
      <w:r w:rsidRPr="00F36760">
        <w:rPr>
          <w:rFonts w:ascii="Arial" w:eastAsia="Courier New" w:hAnsi="Arial" w:cs="Arial"/>
          <w:color w:val="000000" w:themeColor="text1"/>
          <w:sz w:val="18"/>
          <w:szCs w:val="22"/>
          <w:lang w:val="es-AR" w:eastAsia="es-AR"/>
        </w:rPr>
        <w:t>for</w:t>
      </w:r>
      <w:proofErr w:type="spellEnd"/>
      <w:proofErr w:type="gramEnd"/>
      <w:r w:rsidRPr="00F36760">
        <w:rPr>
          <w:rFonts w:ascii="Arial" w:eastAsia="Courier New" w:hAnsi="Arial" w:cs="Arial"/>
          <w:color w:val="000000" w:themeColor="text1"/>
          <w:sz w:val="18"/>
          <w:szCs w:val="22"/>
          <w:lang w:val="es-AR" w:eastAsia="es-AR"/>
        </w:rPr>
        <w:t xml:space="preserve"> (i=n1;i&lt;n2;i++){</w:t>
      </w:r>
    </w:p>
    <w:p w14:paraId="1460BCFB"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proofErr w:type="gramStart"/>
      <w:r w:rsidRPr="00F36760">
        <w:rPr>
          <w:rFonts w:ascii="Arial" w:eastAsia="Courier New" w:hAnsi="Arial" w:cs="Arial"/>
          <w:color w:val="000000" w:themeColor="text1"/>
          <w:sz w:val="18"/>
          <w:szCs w:val="22"/>
          <w:lang w:val="es-AR" w:eastAsia="es-AR"/>
        </w:rPr>
        <w:t>if</w:t>
      </w:r>
      <w:proofErr w:type="spellEnd"/>
      <w:proofErr w:type="gramEnd"/>
      <w:r w:rsidRPr="00F36760">
        <w:rPr>
          <w:rFonts w:ascii="Arial" w:eastAsia="Courier New" w:hAnsi="Arial" w:cs="Arial"/>
          <w:color w:val="000000" w:themeColor="text1"/>
          <w:sz w:val="18"/>
          <w:szCs w:val="22"/>
          <w:lang w:val="es-AR" w:eastAsia="es-AR"/>
        </w:rPr>
        <w:t xml:space="preserve"> (i%5==0){</w:t>
      </w:r>
    </w:p>
    <w:p w14:paraId="5E3EAF17"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roofErr w:type="spellStart"/>
      <w:r w:rsidRPr="00F36760">
        <w:rPr>
          <w:rFonts w:ascii="Arial" w:eastAsia="Courier New" w:hAnsi="Arial" w:cs="Arial"/>
          <w:color w:val="000000" w:themeColor="text1"/>
          <w:sz w:val="18"/>
          <w:szCs w:val="22"/>
          <w:lang w:val="es-AR" w:eastAsia="es-AR"/>
        </w:rPr>
        <w:t>System.out.println</w:t>
      </w:r>
      <w:proofErr w:type="spellEnd"/>
      <w:r w:rsidRPr="00F36760">
        <w:rPr>
          <w:rFonts w:ascii="Arial" w:eastAsia="Courier New" w:hAnsi="Arial" w:cs="Arial"/>
          <w:color w:val="000000" w:themeColor="text1"/>
          <w:sz w:val="18"/>
          <w:szCs w:val="22"/>
          <w:lang w:val="es-AR" w:eastAsia="es-AR"/>
        </w:rPr>
        <w:t xml:space="preserve"> (i);</w:t>
      </w:r>
    </w:p>
    <w:p w14:paraId="25CFF141"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
    <w:p w14:paraId="356713AB"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 xml:space="preserve">        }</w:t>
      </w:r>
    </w:p>
    <w:p w14:paraId="4E6A64C8" w14:textId="77777777" w:rsidR="00F36760"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w:t>
      </w:r>
    </w:p>
    <w:p w14:paraId="02402482" w14:textId="62A92871" w:rsidR="005A37BB" w:rsidRPr="00F36760" w:rsidRDefault="00F36760" w:rsidP="00F36760">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36760">
        <w:rPr>
          <w:rFonts w:ascii="Arial" w:eastAsia="Courier New" w:hAnsi="Arial" w:cs="Arial"/>
          <w:color w:val="000000" w:themeColor="text1"/>
          <w:sz w:val="18"/>
          <w:szCs w:val="22"/>
          <w:lang w:val="es-AR" w:eastAsia="es-AR"/>
        </w:rPr>
        <w:t>}</w:t>
      </w:r>
    </w:p>
    <w:p w14:paraId="2949C337" w14:textId="755E0487" w:rsidR="000D137F" w:rsidRPr="00FB27C6" w:rsidRDefault="000D137F" w:rsidP="00F840FB">
      <w:pPr>
        <w:pStyle w:val="Textoindependiente"/>
        <w:numPr>
          <w:ilvl w:val="0"/>
          <w:numId w:val="5"/>
        </w:numPr>
        <w:spacing w:before="94" w:line="288" w:lineRule="auto"/>
        <w:ind w:right="104"/>
        <w:rPr>
          <w:rFonts w:ascii="Courier New" w:eastAsia="Courier New" w:hAnsi="Courier New" w:cs="Courier New"/>
          <w:color w:val="92D050"/>
          <w:sz w:val="22"/>
          <w:szCs w:val="22"/>
          <w:lang w:val="es-AR" w:eastAsia="es-AR"/>
        </w:rPr>
      </w:pPr>
      <w:r w:rsidRPr="00FB27C6">
        <w:rPr>
          <w:rFonts w:ascii="Courier New" w:eastAsia="Courier New" w:hAnsi="Courier New" w:cs="Courier New"/>
          <w:color w:val="92D050"/>
          <w:sz w:val="22"/>
          <w:szCs w:val="22"/>
          <w:lang w:val="es-AR" w:eastAsia="es-AR"/>
        </w:rPr>
        <w:t xml:space="preserve">Escribe el programa para un juego que consista en averiguar un número. El programa nos indicará cada vez si el número introducido es mayor o menor que la constante almacenada que tendremos que averiguar. Cuando se descubre el </w:t>
      </w:r>
      <w:r w:rsidR="00F36760" w:rsidRPr="00FB27C6">
        <w:rPr>
          <w:rFonts w:ascii="Courier New" w:eastAsia="Courier New" w:hAnsi="Courier New" w:cs="Courier New"/>
          <w:color w:val="92D050"/>
          <w:sz w:val="22"/>
          <w:szCs w:val="22"/>
          <w:lang w:val="es-AR" w:eastAsia="es-AR"/>
        </w:rPr>
        <w:t>número</w:t>
      </w:r>
      <w:r w:rsidRPr="00FB27C6">
        <w:rPr>
          <w:rFonts w:ascii="Courier New" w:eastAsia="Courier New" w:hAnsi="Courier New" w:cs="Courier New"/>
          <w:color w:val="92D050"/>
          <w:sz w:val="22"/>
          <w:szCs w:val="22"/>
          <w:lang w:val="es-AR" w:eastAsia="es-AR"/>
        </w:rPr>
        <w:t xml:space="preserve"> mostrara un mensaje de felicitación.</w:t>
      </w:r>
    </w:p>
    <w:p w14:paraId="5A157EE9"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B27C6">
        <w:rPr>
          <w:rFonts w:ascii="Arial" w:eastAsia="Courier New" w:hAnsi="Arial" w:cs="Arial"/>
          <w:color w:val="000000" w:themeColor="text1"/>
          <w:sz w:val="18"/>
          <w:szCs w:val="22"/>
          <w:lang w:val="es-AR" w:eastAsia="es-AR"/>
        </w:rPr>
        <w:t>package</w:t>
      </w:r>
      <w:proofErr w:type="spellEnd"/>
      <w:proofErr w:type="gramEnd"/>
      <w:r w:rsidRPr="00FB27C6">
        <w:rPr>
          <w:rFonts w:ascii="Arial" w:eastAsia="Courier New" w:hAnsi="Arial" w:cs="Arial"/>
          <w:color w:val="000000" w:themeColor="text1"/>
          <w:sz w:val="18"/>
          <w:szCs w:val="22"/>
          <w:lang w:val="es-AR" w:eastAsia="es-AR"/>
        </w:rPr>
        <w:t xml:space="preserve"> ej7;</w:t>
      </w:r>
    </w:p>
    <w:p w14:paraId="05B28624"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B27C6">
        <w:rPr>
          <w:rFonts w:ascii="Arial" w:eastAsia="Courier New" w:hAnsi="Arial" w:cs="Arial"/>
          <w:color w:val="000000" w:themeColor="text1"/>
          <w:sz w:val="18"/>
          <w:szCs w:val="22"/>
          <w:lang w:val="es-AR" w:eastAsia="es-AR"/>
        </w:rPr>
        <w:t>import</w:t>
      </w:r>
      <w:proofErr w:type="spellEnd"/>
      <w:proofErr w:type="gram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java.util.Scanner</w:t>
      </w:r>
      <w:proofErr w:type="spellEnd"/>
      <w:r w:rsidRPr="00FB27C6">
        <w:rPr>
          <w:rFonts w:ascii="Arial" w:eastAsia="Courier New" w:hAnsi="Arial" w:cs="Arial"/>
          <w:color w:val="000000" w:themeColor="text1"/>
          <w:sz w:val="18"/>
          <w:szCs w:val="22"/>
          <w:lang w:val="es-AR" w:eastAsia="es-AR"/>
        </w:rPr>
        <w:t>;</w:t>
      </w:r>
    </w:p>
    <w:p w14:paraId="2CD0D039"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B27C6">
        <w:rPr>
          <w:rFonts w:ascii="Arial" w:eastAsia="Courier New" w:hAnsi="Arial" w:cs="Arial"/>
          <w:color w:val="000000" w:themeColor="text1"/>
          <w:sz w:val="18"/>
          <w:szCs w:val="22"/>
          <w:lang w:val="es-AR" w:eastAsia="es-AR"/>
        </w:rPr>
        <w:t>public</w:t>
      </w:r>
      <w:proofErr w:type="spellEnd"/>
      <w:proofErr w:type="gram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class</w:t>
      </w:r>
      <w:proofErr w:type="spellEnd"/>
      <w:r w:rsidRPr="00FB27C6">
        <w:rPr>
          <w:rFonts w:ascii="Arial" w:eastAsia="Courier New" w:hAnsi="Arial" w:cs="Arial"/>
          <w:color w:val="000000" w:themeColor="text1"/>
          <w:sz w:val="18"/>
          <w:szCs w:val="22"/>
          <w:lang w:val="es-AR" w:eastAsia="es-AR"/>
        </w:rPr>
        <w:t xml:space="preserve"> Ej7 {</w:t>
      </w:r>
    </w:p>
    <w:p w14:paraId="61D0D693"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23C4A443"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public</w:t>
      </w:r>
      <w:proofErr w:type="spellEnd"/>
      <w:proofErr w:type="gram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static</w:t>
      </w:r>
      <w:proofErr w:type="spell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void</w:t>
      </w:r>
      <w:proofErr w:type="spell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main</w:t>
      </w:r>
      <w:proofErr w:type="spellEnd"/>
      <w:r w:rsidRPr="00FB27C6">
        <w:rPr>
          <w:rFonts w:ascii="Arial" w:eastAsia="Courier New" w:hAnsi="Arial" w:cs="Arial"/>
          <w:color w:val="000000" w:themeColor="text1"/>
          <w:sz w:val="18"/>
          <w:szCs w:val="22"/>
          <w:lang w:val="es-AR" w:eastAsia="es-AR"/>
        </w:rPr>
        <w:t>(</w:t>
      </w:r>
      <w:proofErr w:type="spellStart"/>
      <w:r w:rsidRPr="00FB27C6">
        <w:rPr>
          <w:rFonts w:ascii="Arial" w:eastAsia="Courier New" w:hAnsi="Arial" w:cs="Arial"/>
          <w:color w:val="000000" w:themeColor="text1"/>
          <w:sz w:val="18"/>
          <w:szCs w:val="22"/>
          <w:lang w:val="es-AR" w:eastAsia="es-AR"/>
        </w:rPr>
        <w:t>String</w:t>
      </w:r>
      <w:proofErr w:type="spell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args</w:t>
      </w:r>
      <w:proofErr w:type="spellEnd"/>
      <w:r w:rsidRPr="00FB27C6">
        <w:rPr>
          <w:rFonts w:ascii="Arial" w:eastAsia="Courier New" w:hAnsi="Arial" w:cs="Arial"/>
          <w:color w:val="000000" w:themeColor="text1"/>
          <w:sz w:val="18"/>
          <w:szCs w:val="22"/>
          <w:lang w:val="es-AR" w:eastAsia="es-AR"/>
        </w:rPr>
        <w:t>) {</w:t>
      </w:r>
    </w:p>
    <w:p w14:paraId="49DE7688"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int</w:t>
      </w:r>
      <w:proofErr w:type="spellEnd"/>
      <w:proofErr w:type="gramEnd"/>
      <w:r w:rsidRPr="00FB27C6">
        <w:rPr>
          <w:rFonts w:ascii="Arial" w:eastAsia="Courier New" w:hAnsi="Arial" w:cs="Arial"/>
          <w:color w:val="000000" w:themeColor="text1"/>
          <w:sz w:val="18"/>
          <w:szCs w:val="22"/>
          <w:lang w:val="es-AR" w:eastAsia="es-AR"/>
        </w:rPr>
        <w:t xml:space="preserve"> n,n1,i;</w:t>
      </w:r>
    </w:p>
    <w:p w14:paraId="7676113A"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n=32;</w:t>
      </w:r>
    </w:p>
    <w:p w14:paraId="2A7FC566"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lastRenderedPageBreak/>
        <w:t xml:space="preserve">        Scanner </w:t>
      </w:r>
      <w:proofErr w:type="spellStart"/>
      <w:r w:rsidRPr="00FB27C6">
        <w:rPr>
          <w:rFonts w:ascii="Arial" w:eastAsia="Courier New" w:hAnsi="Arial" w:cs="Arial"/>
          <w:color w:val="000000" w:themeColor="text1"/>
          <w:sz w:val="18"/>
          <w:szCs w:val="22"/>
          <w:lang w:val="es-AR" w:eastAsia="es-AR"/>
        </w:rPr>
        <w:t>sc</w:t>
      </w:r>
      <w:proofErr w:type="spellEnd"/>
      <w:r w:rsidRPr="00FB27C6">
        <w:rPr>
          <w:rFonts w:ascii="Arial" w:eastAsia="Courier New" w:hAnsi="Arial" w:cs="Arial"/>
          <w:color w:val="000000" w:themeColor="text1"/>
          <w:sz w:val="18"/>
          <w:szCs w:val="22"/>
          <w:lang w:val="es-AR" w:eastAsia="es-AR"/>
        </w:rPr>
        <w:t xml:space="preserve">=new </w:t>
      </w:r>
      <w:proofErr w:type="gramStart"/>
      <w:r w:rsidRPr="00FB27C6">
        <w:rPr>
          <w:rFonts w:ascii="Arial" w:eastAsia="Courier New" w:hAnsi="Arial" w:cs="Arial"/>
          <w:color w:val="000000" w:themeColor="text1"/>
          <w:sz w:val="18"/>
          <w:szCs w:val="22"/>
          <w:lang w:val="es-AR" w:eastAsia="es-AR"/>
        </w:rPr>
        <w:t>Scanner(</w:t>
      </w:r>
      <w:proofErr w:type="gramEnd"/>
      <w:r w:rsidRPr="00FB27C6">
        <w:rPr>
          <w:rFonts w:ascii="Arial" w:eastAsia="Courier New" w:hAnsi="Arial" w:cs="Arial"/>
          <w:color w:val="000000" w:themeColor="text1"/>
          <w:sz w:val="18"/>
          <w:szCs w:val="22"/>
          <w:lang w:val="es-AR" w:eastAsia="es-AR"/>
        </w:rPr>
        <w:t>System.in);</w:t>
      </w:r>
    </w:p>
    <w:p w14:paraId="02C4A01E"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"Inserte un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w:t>
      </w:r>
    </w:p>
    <w:p w14:paraId="4C3F4C01"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n1= </w:t>
      </w:r>
      <w:proofErr w:type="spellStart"/>
      <w:r w:rsidRPr="00FB27C6">
        <w:rPr>
          <w:rFonts w:ascii="Arial" w:eastAsia="Courier New" w:hAnsi="Arial" w:cs="Arial"/>
          <w:color w:val="000000" w:themeColor="text1"/>
          <w:sz w:val="18"/>
          <w:szCs w:val="22"/>
          <w:lang w:val="es-AR" w:eastAsia="es-AR"/>
        </w:rPr>
        <w:t>sc.nextInt</w:t>
      </w:r>
      <w:proofErr w:type="spellEnd"/>
      <w:r w:rsidRPr="00FB27C6">
        <w:rPr>
          <w:rFonts w:ascii="Arial" w:eastAsia="Courier New" w:hAnsi="Arial" w:cs="Arial"/>
          <w:color w:val="000000" w:themeColor="text1"/>
          <w:sz w:val="18"/>
          <w:szCs w:val="22"/>
          <w:lang w:val="es-AR" w:eastAsia="es-AR"/>
        </w:rPr>
        <w:t xml:space="preserve"> ();</w:t>
      </w:r>
    </w:p>
    <w:p w14:paraId="3353A98B"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while</w:t>
      </w:r>
      <w:proofErr w:type="spellEnd"/>
      <w:proofErr w:type="gramEnd"/>
      <w:r w:rsidRPr="00FB27C6">
        <w:rPr>
          <w:rFonts w:ascii="Arial" w:eastAsia="Courier New" w:hAnsi="Arial" w:cs="Arial"/>
          <w:color w:val="000000" w:themeColor="text1"/>
          <w:sz w:val="18"/>
          <w:szCs w:val="22"/>
          <w:lang w:val="es-AR" w:eastAsia="es-AR"/>
        </w:rPr>
        <w:t xml:space="preserve"> (n1!=n){</w:t>
      </w:r>
    </w:p>
    <w:p w14:paraId="2B9C088C"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if</w:t>
      </w:r>
      <w:proofErr w:type="spellEnd"/>
      <w:proofErr w:type="gramEnd"/>
      <w:r w:rsidRPr="00FB27C6">
        <w:rPr>
          <w:rFonts w:ascii="Arial" w:eastAsia="Courier New" w:hAnsi="Arial" w:cs="Arial"/>
          <w:color w:val="000000" w:themeColor="text1"/>
          <w:sz w:val="18"/>
          <w:szCs w:val="22"/>
          <w:lang w:val="es-AR" w:eastAsia="es-AR"/>
        </w:rPr>
        <w:t xml:space="preserve"> (n1&gt;n){</w:t>
      </w:r>
    </w:p>
    <w:p w14:paraId="1C00AE8A"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"El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 xml:space="preserve"> a adivinar es </w:t>
      </w:r>
      <w:proofErr w:type="spellStart"/>
      <w:r w:rsidRPr="00FB27C6">
        <w:rPr>
          <w:rFonts w:ascii="Arial" w:eastAsia="Courier New" w:hAnsi="Arial" w:cs="Arial"/>
          <w:color w:val="000000" w:themeColor="text1"/>
          <w:sz w:val="18"/>
          <w:szCs w:val="22"/>
          <w:lang w:val="es-AR" w:eastAsia="es-AR"/>
        </w:rPr>
        <w:t>mas</w:t>
      </w:r>
      <w:proofErr w:type="spellEnd"/>
      <w:r w:rsidRPr="00FB27C6">
        <w:rPr>
          <w:rFonts w:ascii="Arial" w:eastAsia="Courier New" w:hAnsi="Arial" w:cs="Arial"/>
          <w:color w:val="000000" w:themeColor="text1"/>
          <w:sz w:val="18"/>
          <w:szCs w:val="22"/>
          <w:lang w:val="es-AR" w:eastAsia="es-AR"/>
        </w:rPr>
        <w:t xml:space="preserve"> bajo, </w:t>
      </w:r>
      <w:proofErr w:type="spellStart"/>
      <w:r w:rsidRPr="00FB27C6">
        <w:rPr>
          <w:rFonts w:ascii="Arial" w:eastAsia="Courier New" w:hAnsi="Arial" w:cs="Arial"/>
          <w:color w:val="000000" w:themeColor="text1"/>
          <w:sz w:val="18"/>
          <w:szCs w:val="22"/>
          <w:lang w:val="es-AR" w:eastAsia="es-AR"/>
        </w:rPr>
        <w:t>intentelo</w:t>
      </w:r>
      <w:proofErr w:type="spellEnd"/>
      <w:r w:rsidRPr="00FB27C6">
        <w:rPr>
          <w:rFonts w:ascii="Arial" w:eastAsia="Courier New" w:hAnsi="Arial" w:cs="Arial"/>
          <w:color w:val="000000" w:themeColor="text1"/>
          <w:sz w:val="18"/>
          <w:szCs w:val="22"/>
          <w:lang w:val="es-AR" w:eastAsia="es-AR"/>
        </w:rPr>
        <w:t xml:space="preserve"> de nuevo");</w:t>
      </w:r>
    </w:p>
    <w:p w14:paraId="6134A924"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n1= </w:t>
      </w:r>
      <w:proofErr w:type="spellStart"/>
      <w:r w:rsidRPr="00FB27C6">
        <w:rPr>
          <w:rFonts w:ascii="Arial" w:eastAsia="Courier New" w:hAnsi="Arial" w:cs="Arial"/>
          <w:color w:val="000000" w:themeColor="text1"/>
          <w:sz w:val="18"/>
          <w:szCs w:val="22"/>
          <w:lang w:val="es-AR" w:eastAsia="es-AR"/>
        </w:rPr>
        <w:t>sc.nextInt</w:t>
      </w:r>
      <w:proofErr w:type="spellEnd"/>
      <w:r w:rsidRPr="00FB27C6">
        <w:rPr>
          <w:rFonts w:ascii="Arial" w:eastAsia="Courier New" w:hAnsi="Arial" w:cs="Arial"/>
          <w:color w:val="000000" w:themeColor="text1"/>
          <w:sz w:val="18"/>
          <w:szCs w:val="22"/>
          <w:lang w:val="es-AR" w:eastAsia="es-AR"/>
        </w:rPr>
        <w:t xml:space="preserve"> ();</w:t>
      </w:r>
    </w:p>
    <w:p w14:paraId="3C49AF15"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else</w:t>
      </w:r>
      <w:proofErr w:type="spellEnd"/>
      <w:proofErr w:type="gramEnd"/>
      <w:r w:rsidRPr="00FB27C6">
        <w:rPr>
          <w:rFonts w:ascii="Arial" w:eastAsia="Courier New" w:hAnsi="Arial" w:cs="Arial"/>
          <w:color w:val="000000" w:themeColor="text1"/>
          <w:sz w:val="18"/>
          <w:szCs w:val="22"/>
          <w:lang w:val="es-AR" w:eastAsia="es-AR"/>
        </w:rPr>
        <w:t>{</w:t>
      </w:r>
    </w:p>
    <w:p w14:paraId="71CE8CC5"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"El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 xml:space="preserve"> a adivinar es </w:t>
      </w:r>
      <w:proofErr w:type="spellStart"/>
      <w:r w:rsidRPr="00FB27C6">
        <w:rPr>
          <w:rFonts w:ascii="Arial" w:eastAsia="Courier New" w:hAnsi="Arial" w:cs="Arial"/>
          <w:color w:val="000000" w:themeColor="text1"/>
          <w:sz w:val="18"/>
          <w:szCs w:val="22"/>
          <w:lang w:val="es-AR" w:eastAsia="es-AR"/>
        </w:rPr>
        <w:t>mas</w:t>
      </w:r>
      <w:proofErr w:type="spellEnd"/>
      <w:r w:rsidRPr="00FB27C6">
        <w:rPr>
          <w:rFonts w:ascii="Arial" w:eastAsia="Courier New" w:hAnsi="Arial" w:cs="Arial"/>
          <w:color w:val="000000" w:themeColor="text1"/>
          <w:sz w:val="18"/>
          <w:szCs w:val="22"/>
          <w:lang w:val="es-AR" w:eastAsia="es-AR"/>
        </w:rPr>
        <w:t xml:space="preserve"> alto, </w:t>
      </w:r>
      <w:proofErr w:type="spellStart"/>
      <w:r w:rsidRPr="00FB27C6">
        <w:rPr>
          <w:rFonts w:ascii="Arial" w:eastAsia="Courier New" w:hAnsi="Arial" w:cs="Arial"/>
          <w:color w:val="000000" w:themeColor="text1"/>
          <w:sz w:val="18"/>
          <w:szCs w:val="22"/>
          <w:lang w:val="es-AR" w:eastAsia="es-AR"/>
        </w:rPr>
        <w:t>intentelo</w:t>
      </w:r>
      <w:proofErr w:type="spellEnd"/>
      <w:r w:rsidRPr="00FB27C6">
        <w:rPr>
          <w:rFonts w:ascii="Arial" w:eastAsia="Courier New" w:hAnsi="Arial" w:cs="Arial"/>
          <w:color w:val="000000" w:themeColor="text1"/>
          <w:sz w:val="18"/>
          <w:szCs w:val="22"/>
          <w:lang w:val="es-AR" w:eastAsia="es-AR"/>
        </w:rPr>
        <w:t xml:space="preserve"> de nuevo");</w:t>
      </w:r>
    </w:p>
    <w:p w14:paraId="1BFB6119"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n1= </w:t>
      </w:r>
      <w:proofErr w:type="spellStart"/>
      <w:r w:rsidRPr="00FB27C6">
        <w:rPr>
          <w:rFonts w:ascii="Arial" w:eastAsia="Courier New" w:hAnsi="Arial" w:cs="Arial"/>
          <w:color w:val="000000" w:themeColor="text1"/>
          <w:sz w:val="18"/>
          <w:szCs w:val="22"/>
          <w:lang w:val="es-AR" w:eastAsia="es-AR"/>
        </w:rPr>
        <w:t>sc.nextInt</w:t>
      </w:r>
      <w:proofErr w:type="spellEnd"/>
      <w:r w:rsidRPr="00FB27C6">
        <w:rPr>
          <w:rFonts w:ascii="Arial" w:eastAsia="Courier New" w:hAnsi="Arial" w:cs="Arial"/>
          <w:color w:val="000000" w:themeColor="text1"/>
          <w:sz w:val="18"/>
          <w:szCs w:val="22"/>
          <w:lang w:val="es-AR" w:eastAsia="es-AR"/>
        </w:rPr>
        <w:t xml:space="preserve"> (</w:t>
      </w:r>
      <w:proofErr w:type="gramStart"/>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w:t>
      </w:r>
    </w:p>
    <w:p w14:paraId="15C8B58E"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w:t>
      </w:r>
    </w:p>
    <w:p w14:paraId="1F110835" w14:textId="4FE9C846" w:rsidR="00F36760"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w:t>
      </w:r>
    </w:p>
    <w:p w14:paraId="3FCC201A" w14:textId="6236B815" w:rsidR="000D137F" w:rsidRDefault="000D137F" w:rsidP="00F840FB">
      <w:pPr>
        <w:pStyle w:val="Textoindependiente"/>
        <w:numPr>
          <w:ilvl w:val="0"/>
          <w:numId w:val="5"/>
        </w:numPr>
        <w:spacing w:before="94" w:line="288" w:lineRule="auto"/>
        <w:ind w:right="104"/>
        <w:rPr>
          <w:rFonts w:ascii="Courier New" w:eastAsia="Courier New" w:hAnsi="Courier New" w:cs="Courier New"/>
          <w:color w:val="FFC000"/>
          <w:sz w:val="22"/>
          <w:szCs w:val="22"/>
          <w:lang w:val="es-AR" w:eastAsia="es-AR"/>
        </w:rPr>
      </w:pPr>
      <w:r w:rsidRPr="00FB27C6">
        <w:rPr>
          <w:rFonts w:ascii="Courier New" w:eastAsia="Courier New" w:hAnsi="Courier New" w:cs="Courier New"/>
          <w:color w:val="FFC000"/>
          <w:sz w:val="22"/>
          <w:szCs w:val="22"/>
          <w:lang w:val="es-AR" w:eastAsia="es-AR"/>
        </w:rPr>
        <w:t>Escribe un programa que ingrese un número entero positivo N y luego N números enteros e imprima la suma de los números que se encuentran entre el mayor de los N números leídos y el menor de los N números leídos.</w:t>
      </w:r>
    </w:p>
    <w:p w14:paraId="7FD3E9F5"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B27C6">
        <w:rPr>
          <w:rFonts w:ascii="Arial" w:eastAsia="Courier New" w:hAnsi="Arial" w:cs="Arial"/>
          <w:color w:val="000000" w:themeColor="text1"/>
          <w:sz w:val="18"/>
          <w:szCs w:val="22"/>
          <w:lang w:val="es-AR" w:eastAsia="es-AR"/>
        </w:rPr>
        <w:t>package</w:t>
      </w:r>
      <w:proofErr w:type="spellEnd"/>
      <w:proofErr w:type="gramEnd"/>
      <w:r w:rsidRPr="00FB27C6">
        <w:rPr>
          <w:rFonts w:ascii="Arial" w:eastAsia="Courier New" w:hAnsi="Arial" w:cs="Arial"/>
          <w:color w:val="000000" w:themeColor="text1"/>
          <w:sz w:val="18"/>
          <w:szCs w:val="22"/>
          <w:lang w:val="es-AR" w:eastAsia="es-AR"/>
        </w:rPr>
        <w:t xml:space="preserve"> ej8;</w:t>
      </w:r>
    </w:p>
    <w:p w14:paraId="7FC357DB"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040E7681"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roofErr w:type="spellStart"/>
      <w:proofErr w:type="gramStart"/>
      <w:r w:rsidRPr="00FB27C6">
        <w:rPr>
          <w:rFonts w:ascii="Arial" w:eastAsia="Courier New" w:hAnsi="Arial" w:cs="Arial"/>
          <w:color w:val="000000" w:themeColor="text1"/>
          <w:sz w:val="18"/>
          <w:szCs w:val="22"/>
          <w:lang w:val="es-AR" w:eastAsia="es-AR"/>
        </w:rPr>
        <w:t>public</w:t>
      </w:r>
      <w:proofErr w:type="spellEnd"/>
      <w:proofErr w:type="gram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class</w:t>
      </w:r>
      <w:proofErr w:type="spellEnd"/>
      <w:r w:rsidRPr="00FB27C6">
        <w:rPr>
          <w:rFonts w:ascii="Arial" w:eastAsia="Courier New" w:hAnsi="Arial" w:cs="Arial"/>
          <w:color w:val="000000" w:themeColor="text1"/>
          <w:sz w:val="18"/>
          <w:szCs w:val="22"/>
          <w:lang w:val="es-AR" w:eastAsia="es-AR"/>
        </w:rPr>
        <w:t xml:space="preserve"> Ej8 {</w:t>
      </w:r>
    </w:p>
    <w:p w14:paraId="39E4F5C6"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1FB58EA3"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public</w:t>
      </w:r>
      <w:proofErr w:type="spellEnd"/>
      <w:proofErr w:type="gram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static</w:t>
      </w:r>
      <w:proofErr w:type="spell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void</w:t>
      </w:r>
      <w:proofErr w:type="spell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main</w:t>
      </w:r>
      <w:proofErr w:type="spellEnd"/>
      <w:r w:rsidRPr="00FB27C6">
        <w:rPr>
          <w:rFonts w:ascii="Arial" w:eastAsia="Courier New" w:hAnsi="Arial" w:cs="Arial"/>
          <w:color w:val="000000" w:themeColor="text1"/>
          <w:sz w:val="18"/>
          <w:szCs w:val="22"/>
          <w:lang w:val="es-AR" w:eastAsia="es-AR"/>
        </w:rPr>
        <w:t>(</w:t>
      </w:r>
      <w:proofErr w:type="spellStart"/>
      <w:r w:rsidRPr="00FB27C6">
        <w:rPr>
          <w:rFonts w:ascii="Arial" w:eastAsia="Courier New" w:hAnsi="Arial" w:cs="Arial"/>
          <w:color w:val="000000" w:themeColor="text1"/>
          <w:sz w:val="18"/>
          <w:szCs w:val="22"/>
          <w:lang w:val="es-AR" w:eastAsia="es-AR"/>
        </w:rPr>
        <w:t>String</w:t>
      </w:r>
      <w:proofErr w:type="spellEnd"/>
      <w:r w:rsidRPr="00FB27C6">
        <w:rPr>
          <w:rFonts w:ascii="Arial" w:eastAsia="Courier New" w:hAnsi="Arial" w:cs="Arial"/>
          <w:color w:val="000000" w:themeColor="text1"/>
          <w:sz w:val="18"/>
          <w:szCs w:val="22"/>
          <w:lang w:val="es-AR" w:eastAsia="es-AR"/>
        </w:rPr>
        <w:t xml:space="preserve">[] </w:t>
      </w:r>
      <w:proofErr w:type="spellStart"/>
      <w:r w:rsidRPr="00FB27C6">
        <w:rPr>
          <w:rFonts w:ascii="Arial" w:eastAsia="Courier New" w:hAnsi="Arial" w:cs="Arial"/>
          <w:color w:val="000000" w:themeColor="text1"/>
          <w:sz w:val="18"/>
          <w:szCs w:val="22"/>
          <w:lang w:val="es-AR" w:eastAsia="es-AR"/>
        </w:rPr>
        <w:t>args</w:t>
      </w:r>
      <w:proofErr w:type="spellEnd"/>
      <w:r w:rsidRPr="00FB27C6">
        <w:rPr>
          <w:rFonts w:ascii="Arial" w:eastAsia="Courier New" w:hAnsi="Arial" w:cs="Arial"/>
          <w:color w:val="000000" w:themeColor="text1"/>
          <w:sz w:val="18"/>
          <w:szCs w:val="22"/>
          <w:lang w:val="es-AR" w:eastAsia="es-AR"/>
        </w:rPr>
        <w:t>) {</w:t>
      </w:r>
    </w:p>
    <w:p w14:paraId="132DD7A9"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int</w:t>
      </w:r>
      <w:proofErr w:type="spellEnd"/>
      <w:proofErr w:type="gramEnd"/>
      <w:r w:rsidRPr="00FB27C6">
        <w:rPr>
          <w:rFonts w:ascii="Arial" w:eastAsia="Courier New" w:hAnsi="Arial" w:cs="Arial"/>
          <w:color w:val="000000" w:themeColor="text1"/>
          <w:sz w:val="18"/>
          <w:szCs w:val="22"/>
          <w:lang w:val="es-AR" w:eastAsia="es-AR"/>
        </w:rPr>
        <w:t xml:space="preserve"> n1,n2;</w:t>
      </w:r>
    </w:p>
    <w:p w14:paraId="60B73D11"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"Inserte un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w:t>
      </w:r>
    </w:p>
    <w:p w14:paraId="70AEAABC"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n1= </w:t>
      </w:r>
      <w:proofErr w:type="spellStart"/>
      <w:r w:rsidRPr="00FB27C6">
        <w:rPr>
          <w:rFonts w:ascii="Arial" w:eastAsia="Courier New" w:hAnsi="Arial" w:cs="Arial"/>
          <w:color w:val="000000" w:themeColor="text1"/>
          <w:sz w:val="18"/>
          <w:szCs w:val="22"/>
          <w:lang w:val="es-AR" w:eastAsia="es-AR"/>
        </w:rPr>
        <w:t>sc.nextInt</w:t>
      </w:r>
      <w:proofErr w:type="spellEnd"/>
      <w:r w:rsidRPr="00FB27C6">
        <w:rPr>
          <w:rFonts w:ascii="Arial" w:eastAsia="Courier New" w:hAnsi="Arial" w:cs="Arial"/>
          <w:color w:val="000000" w:themeColor="text1"/>
          <w:sz w:val="18"/>
          <w:szCs w:val="22"/>
          <w:lang w:val="es-AR" w:eastAsia="es-AR"/>
        </w:rPr>
        <w:t xml:space="preserve"> ();</w:t>
      </w:r>
    </w:p>
    <w:p w14:paraId="77D8EE45"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"Inserte un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w:t>
      </w:r>
    </w:p>
    <w:p w14:paraId="5839D68F"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n2= </w:t>
      </w:r>
      <w:proofErr w:type="spellStart"/>
      <w:r w:rsidRPr="00FB27C6">
        <w:rPr>
          <w:rFonts w:ascii="Arial" w:eastAsia="Courier New" w:hAnsi="Arial" w:cs="Arial"/>
          <w:color w:val="000000" w:themeColor="text1"/>
          <w:sz w:val="18"/>
          <w:szCs w:val="22"/>
          <w:lang w:val="es-AR" w:eastAsia="es-AR"/>
        </w:rPr>
        <w:t>sc.nextInt</w:t>
      </w:r>
      <w:proofErr w:type="spellEnd"/>
      <w:r w:rsidRPr="00FB27C6">
        <w:rPr>
          <w:rFonts w:ascii="Arial" w:eastAsia="Courier New" w:hAnsi="Arial" w:cs="Arial"/>
          <w:color w:val="000000" w:themeColor="text1"/>
          <w:sz w:val="18"/>
          <w:szCs w:val="22"/>
          <w:lang w:val="es-AR" w:eastAsia="es-AR"/>
        </w:rPr>
        <w:t xml:space="preserve"> ();</w:t>
      </w:r>
    </w:p>
    <w:p w14:paraId="3DE911C7"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if</w:t>
      </w:r>
      <w:proofErr w:type="spellEnd"/>
      <w:proofErr w:type="gramEnd"/>
      <w:r w:rsidRPr="00FB27C6">
        <w:rPr>
          <w:rFonts w:ascii="Arial" w:eastAsia="Courier New" w:hAnsi="Arial" w:cs="Arial"/>
          <w:color w:val="000000" w:themeColor="text1"/>
          <w:sz w:val="18"/>
          <w:szCs w:val="22"/>
          <w:lang w:val="es-AR" w:eastAsia="es-AR"/>
        </w:rPr>
        <w:t xml:space="preserve"> (n1==n2){</w:t>
      </w:r>
    </w:p>
    <w:p w14:paraId="315BD35D"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"Los </w:t>
      </w:r>
      <w:proofErr w:type="spellStart"/>
      <w:r w:rsidRPr="00FB27C6">
        <w:rPr>
          <w:rFonts w:ascii="Arial" w:eastAsia="Courier New" w:hAnsi="Arial" w:cs="Arial"/>
          <w:color w:val="000000" w:themeColor="text1"/>
          <w:sz w:val="18"/>
          <w:szCs w:val="22"/>
          <w:lang w:val="es-AR" w:eastAsia="es-AR"/>
        </w:rPr>
        <w:t>numeros</w:t>
      </w:r>
      <w:proofErr w:type="spellEnd"/>
      <w:r w:rsidRPr="00FB27C6">
        <w:rPr>
          <w:rFonts w:ascii="Arial" w:eastAsia="Courier New" w:hAnsi="Arial" w:cs="Arial"/>
          <w:color w:val="000000" w:themeColor="text1"/>
          <w:sz w:val="18"/>
          <w:szCs w:val="22"/>
          <w:lang w:val="es-AR" w:eastAsia="es-AR"/>
        </w:rPr>
        <w:t xml:space="preserve"> son iguales");}</w:t>
      </w:r>
    </w:p>
    <w:p w14:paraId="2AC868FC"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if</w:t>
      </w:r>
      <w:proofErr w:type="spellEnd"/>
      <w:proofErr w:type="gramEnd"/>
      <w:r w:rsidRPr="00FB27C6">
        <w:rPr>
          <w:rFonts w:ascii="Arial" w:eastAsia="Courier New" w:hAnsi="Arial" w:cs="Arial"/>
          <w:color w:val="000000" w:themeColor="text1"/>
          <w:sz w:val="18"/>
          <w:szCs w:val="22"/>
          <w:lang w:val="es-AR" w:eastAsia="es-AR"/>
        </w:rPr>
        <w:t xml:space="preserve"> (n1&gt;n2){</w:t>
      </w:r>
    </w:p>
    <w:p w14:paraId="657048FC"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"El primer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 xml:space="preserve"> es el </w:t>
      </w:r>
      <w:proofErr w:type="spellStart"/>
      <w:r w:rsidRPr="00FB27C6">
        <w:rPr>
          <w:rFonts w:ascii="Arial" w:eastAsia="Courier New" w:hAnsi="Arial" w:cs="Arial"/>
          <w:color w:val="000000" w:themeColor="text1"/>
          <w:sz w:val="18"/>
          <w:szCs w:val="22"/>
          <w:lang w:val="es-AR" w:eastAsia="es-AR"/>
        </w:rPr>
        <w:t>mas</w:t>
      </w:r>
      <w:proofErr w:type="spellEnd"/>
      <w:r w:rsidRPr="00FB27C6">
        <w:rPr>
          <w:rFonts w:ascii="Arial" w:eastAsia="Courier New" w:hAnsi="Arial" w:cs="Arial"/>
          <w:color w:val="000000" w:themeColor="text1"/>
          <w:sz w:val="18"/>
          <w:szCs w:val="22"/>
          <w:lang w:val="es-AR" w:eastAsia="es-AR"/>
        </w:rPr>
        <w:t xml:space="preserve"> grande");}</w:t>
      </w:r>
    </w:p>
    <w:p w14:paraId="1FACE9A7"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if</w:t>
      </w:r>
      <w:proofErr w:type="spellEnd"/>
      <w:proofErr w:type="gramEnd"/>
      <w:r w:rsidRPr="00FB27C6">
        <w:rPr>
          <w:rFonts w:ascii="Arial" w:eastAsia="Courier New" w:hAnsi="Arial" w:cs="Arial"/>
          <w:color w:val="000000" w:themeColor="text1"/>
          <w:sz w:val="18"/>
          <w:szCs w:val="22"/>
          <w:lang w:val="es-AR" w:eastAsia="es-AR"/>
        </w:rPr>
        <w:t xml:space="preserve"> (n1&lt;n2){</w:t>
      </w:r>
    </w:p>
    <w:p w14:paraId="478C7A0B"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roofErr w:type="spellStart"/>
      <w:proofErr w:type="gramStart"/>
      <w:r w:rsidRPr="00FB27C6">
        <w:rPr>
          <w:rFonts w:ascii="Arial" w:eastAsia="Courier New" w:hAnsi="Arial" w:cs="Arial"/>
          <w:color w:val="000000" w:themeColor="text1"/>
          <w:sz w:val="18"/>
          <w:szCs w:val="22"/>
          <w:lang w:val="es-AR" w:eastAsia="es-AR"/>
        </w:rPr>
        <w:t>System.out.println</w:t>
      </w:r>
      <w:proofErr w:type="spellEnd"/>
      <w:r w:rsidRPr="00FB27C6">
        <w:rPr>
          <w:rFonts w:ascii="Arial" w:eastAsia="Courier New" w:hAnsi="Arial" w:cs="Arial"/>
          <w:color w:val="000000" w:themeColor="text1"/>
          <w:sz w:val="18"/>
          <w:szCs w:val="22"/>
          <w:lang w:val="es-AR" w:eastAsia="es-AR"/>
        </w:rPr>
        <w:t>(</w:t>
      </w:r>
      <w:proofErr w:type="gramEnd"/>
      <w:r w:rsidRPr="00FB27C6">
        <w:rPr>
          <w:rFonts w:ascii="Arial" w:eastAsia="Courier New" w:hAnsi="Arial" w:cs="Arial"/>
          <w:color w:val="000000" w:themeColor="text1"/>
          <w:sz w:val="18"/>
          <w:szCs w:val="22"/>
          <w:lang w:val="es-AR" w:eastAsia="es-AR"/>
        </w:rPr>
        <w:t xml:space="preserve">"El segundo </w:t>
      </w:r>
      <w:proofErr w:type="spellStart"/>
      <w:r w:rsidRPr="00FB27C6">
        <w:rPr>
          <w:rFonts w:ascii="Arial" w:eastAsia="Courier New" w:hAnsi="Arial" w:cs="Arial"/>
          <w:color w:val="000000" w:themeColor="text1"/>
          <w:sz w:val="18"/>
          <w:szCs w:val="22"/>
          <w:lang w:val="es-AR" w:eastAsia="es-AR"/>
        </w:rPr>
        <w:t>numero</w:t>
      </w:r>
      <w:proofErr w:type="spellEnd"/>
      <w:r w:rsidRPr="00FB27C6">
        <w:rPr>
          <w:rFonts w:ascii="Arial" w:eastAsia="Courier New" w:hAnsi="Arial" w:cs="Arial"/>
          <w:color w:val="000000" w:themeColor="text1"/>
          <w:sz w:val="18"/>
          <w:szCs w:val="22"/>
          <w:lang w:val="es-AR" w:eastAsia="es-AR"/>
        </w:rPr>
        <w:t xml:space="preserve"> es el </w:t>
      </w:r>
      <w:proofErr w:type="spellStart"/>
      <w:r w:rsidRPr="00FB27C6">
        <w:rPr>
          <w:rFonts w:ascii="Arial" w:eastAsia="Courier New" w:hAnsi="Arial" w:cs="Arial"/>
          <w:color w:val="000000" w:themeColor="text1"/>
          <w:sz w:val="18"/>
          <w:szCs w:val="22"/>
          <w:lang w:val="es-AR" w:eastAsia="es-AR"/>
        </w:rPr>
        <w:t>mas</w:t>
      </w:r>
      <w:proofErr w:type="spellEnd"/>
      <w:r w:rsidRPr="00FB27C6">
        <w:rPr>
          <w:rFonts w:ascii="Arial" w:eastAsia="Courier New" w:hAnsi="Arial" w:cs="Arial"/>
          <w:color w:val="000000" w:themeColor="text1"/>
          <w:sz w:val="18"/>
          <w:szCs w:val="22"/>
          <w:lang w:val="es-AR" w:eastAsia="es-AR"/>
        </w:rPr>
        <w:t xml:space="preserve"> grande");}</w:t>
      </w:r>
    </w:p>
    <w:p w14:paraId="7332D1AF"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 xml:space="preserve">    }</w:t>
      </w:r>
    </w:p>
    <w:p w14:paraId="7FA310AB" w14:textId="77777777"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p>
    <w:p w14:paraId="769436B4" w14:textId="2DC3781E" w:rsidR="00FB27C6" w:rsidRPr="00FB27C6" w:rsidRDefault="00FB27C6" w:rsidP="00FB27C6">
      <w:pPr>
        <w:pStyle w:val="Textoindependiente"/>
        <w:spacing w:before="94" w:line="288" w:lineRule="auto"/>
        <w:ind w:left="720" w:right="104"/>
        <w:rPr>
          <w:rFonts w:ascii="Arial" w:eastAsia="Courier New" w:hAnsi="Arial" w:cs="Arial"/>
          <w:color w:val="000000" w:themeColor="text1"/>
          <w:sz w:val="18"/>
          <w:szCs w:val="22"/>
          <w:lang w:val="es-AR" w:eastAsia="es-AR"/>
        </w:rPr>
      </w:pPr>
      <w:r w:rsidRPr="00FB27C6">
        <w:rPr>
          <w:rFonts w:ascii="Arial" w:eastAsia="Courier New" w:hAnsi="Arial" w:cs="Arial"/>
          <w:color w:val="000000" w:themeColor="text1"/>
          <w:sz w:val="18"/>
          <w:szCs w:val="22"/>
          <w:lang w:val="es-AR" w:eastAsia="es-AR"/>
        </w:rPr>
        <w:t>}</w:t>
      </w:r>
    </w:p>
    <w:p w14:paraId="07350C7F" w14:textId="77777777" w:rsidR="0040529D" w:rsidRPr="0040529D" w:rsidRDefault="0040529D" w:rsidP="0040529D">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40529D">
        <w:rPr>
          <w:rFonts w:ascii="Courier New" w:eastAsia="Courier New" w:hAnsi="Courier New" w:cs="Courier New"/>
          <w:sz w:val="22"/>
          <w:szCs w:val="22"/>
          <w:lang w:val="es-AR" w:eastAsia="es-AR"/>
        </w:rPr>
        <w:t xml:space="preserve">Escribe una aplicación que reciba del usuario el radio de un </w:t>
      </w:r>
      <w:r w:rsidRPr="0040529D">
        <w:rPr>
          <w:rFonts w:ascii="Courier New" w:eastAsia="Courier New" w:hAnsi="Courier New" w:cs="Courier New"/>
          <w:sz w:val="22"/>
          <w:szCs w:val="22"/>
          <w:lang w:val="es-AR" w:eastAsia="es-AR"/>
        </w:rPr>
        <w:lastRenderedPageBreak/>
        <w:t>círculo como un entero, y que imprima el diámetro de la circunferencia y el área del círculo mediante el uso del valor de punto flotante 3.14159 para PI. También puede utilizar la constante predefinida Math.PI para el valor. Esta constante es más precisa que el valor 3.14159. La clase Math se define en el paquete java.lang. Las clases en este paquete se importan de manera automática, por lo que no necesita importar la clase Math mediante la instrucción import para usarla. Use las siguientes fórmulas (r es el radio):</w:t>
      </w:r>
    </w:p>
    <w:p w14:paraId="6D626B58" w14:textId="34AE9752" w:rsidR="0040529D" w:rsidRDefault="0040529D" w:rsidP="0040529D">
      <w:pPr>
        <w:pStyle w:val="Textoindependiente"/>
        <w:spacing w:before="94" w:line="288" w:lineRule="auto"/>
        <w:ind w:left="720" w:right="104"/>
        <w:rPr>
          <w:rFonts w:ascii="Courier New" w:eastAsia="Courier New" w:hAnsi="Courier New" w:cs="Courier New"/>
          <w:sz w:val="22"/>
          <w:szCs w:val="22"/>
          <w:lang w:val="es-AR" w:eastAsia="es-AR"/>
        </w:rPr>
      </w:pPr>
      <w:r w:rsidRPr="0040529D">
        <w:rPr>
          <w:rFonts w:ascii="Courier New" w:eastAsia="Courier New" w:hAnsi="Courier New" w:cs="Courier New"/>
          <w:sz w:val="22"/>
          <w:szCs w:val="22"/>
          <w:lang w:val="es-AR" w:eastAsia="es-AR"/>
        </w:rPr>
        <w:t>diámetro = 2</w:t>
      </w:r>
      <w:r>
        <w:rPr>
          <w:rFonts w:ascii="Courier New" w:eastAsia="Courier New" w:hAnsi="Courier New" w:cs="Courier New"/>
          <w:sz w:val="22"/>
          <w:szCs w:val="22"/>
          <w:lang w:val="es-AR" w:eastAsia="es-AR"/>
        </w:rPr>
        <w:t xml:space="preserve"> * </w:t>
      </w:r>
      <w:r w:rsidRPr="0040529D">
        <w:rPr>
          <w:rFonts w:ascii="Courier New" w:eastAsia="Courier New" w:hAnsi="Courier New" w:cs="Courier New"/>
          <w:sz w:val="22"/>
          <w:szCs w:val="22"/>
          <w:lang w:val="es-AR" w:eastAsia="es-AR"/>
        </w:rPr>
        <w:t xml:space="preserve">r </w:t>
      </w:r>
    </w:p>
    <w:p w14:paraId="1670618C" w14:textId="77777777" w:rsidR="0040529D" w:rsidRDefault="0040529D" w:rsidP="0040529D">
      <w:pPr>
        <w:pStyle w:val="Textoindependiente"/>
        <w:spacing w:before="94" w:line="288" w:lineRule="auto"/>
        <w:ind w:left="720" w:right="104"/>
        <w:rPr>
          <w:rFonts w:ascii="Courier New" w:eastAsia="Courier New" w:hAnsi="Courier New" w:cs="Courier New"/>
          <w:sz w:val="22"/>
          <w:szCs w:val="22"/>
          <w:lang w:val="es-AR" w:eastAsia="es-AR"/>
        </w:rPr>
      </w:pPr>
      <w:r w:rsidRPr="0040529D">
        <w:rPr>
          <w:rFonts w:ascii="Courier New" w:eastAsia="Courier New" w:hAnsi="Courier New" w:cs="Courier New"/>
          <w:sz w:val="22"/>
          <w:szCs w:val="22"/>
          <w:lang w:val="es-AR" w:eastAsia="es-AR"/>
        </w:rPr>
        <w:t xml:space="preserve">circunferencia = 2 * PI * r </w:t>
      </w:r>
    </w:p>
    <w:p w14:paraId="6840E866" w14:textId="75234A11" w:rsidR="000D137F" w:rsidRDefault="0040529D" w:rsidP="0040529D">
      <w:pPr>
        <w:pStyle w:val="Textoindependiente"/>
        <w:spacing w:before="94" w:line="288" w:lineRule="auto"/>
        <w:ind w:left="720" w:right="104"/>
        <w:rPr>
          <w:rFonts w:ascii="Courier New" w:eastAsia="Courier New" w:hAnsi="Courier New" w:cs="Courier New"/>
          <w:sz w:val="22"/>
          <w:szCs w:val="22"/>
          <w:lang w:val="es-AR" w:eastAsia="es-AR"/>
        </w:rPr>
      </w:pPr>
      <w:proofErr w:type="gramStart"/>
      <w:r w:rsidRPr="0040529D">
        <w:rPr>
          <w:rFonts w:ascii="Courier New" w:eastAsia="Courier New" w:hAnsi="Courier New" w:cs="Courier New"/>
          <w:sz w:val="22"/>
          <w:szCs w:val="22"/>
          <w:lang w:val="es-AR" w:eastAsia="es-AR"/>
        </w:rPr>
        <w:t>área</w:t>
      </w:r>
      <w:proofErr w:type="gramEnd"/>
      <w:r w:rsidRPr="0040529D">
        <w:rPr>
          <w:rFonts w:ascii="Courier New" w:eastAsia="Courier New" w:hAnsi="Courier New" w:cs="Courier New"/>
          <w:sz w:val="22"/>
          <w:szCs w:val="22"/>
          <w:lang w:val="es-AR" w:eastAsia="es-AR"/>
        </w:rPr>
        <w:t xml:space="preserve"> = PI * r</w:t>
      </w:r>
      <w:r>
        <w:rPr>
          <w:rFonts w:ascii="Courier New" w:eastAsia="Courier New" w:hAnsi="Courier New" w:cs="Courier New"/>
          <w:sz w:val="22"/>
          <w:szCs w:val="22"/>
          <w:lang w:val="es-AR" w:eastAsia="es-AR"/>
        </w:rPr>
        <w:t>^</w:t>
      </w:r>
      <w:r w:rsidRPr="0040529D">
        <w:rPr>
          <w:rFonts w:ascii="Courier New" w:eastAsia="Courier New" w:hAnsi="Courier New" w:cs="Courier New"/>
          <w:sz w:val="22"/>
          <w:szCs w:val="22"/>
          <w:lang w:val="es-AR" w:eastAsia="es-AR"/>
        </w:rPr>
        <w:t>2</w:t>
      </w:r>
    </w:p>
    <w:p w14:paraId="26BFD92A" w14:textId="77777777" w:rsidR="00777F1B" w:rsidRDefault="00777F1B" w:rsidP="0040529D">
      <w:pPr>
        <w:pStyle w:val="Textoindependiente"/>
        <w:spacing w:before="94" w:line="288" w:lineRule="auto"/>
        <w:ind w:left="720" w:right="104"/>
        <w:rPr>
          <w:rFonts w:ascii="Courier New" w:eastAsia="Courier New" w:hAnsi="Courier New" w:cs="Courier New"/>
          <w:sz w:val="22"/>
          <w:szCs w:val="22"/>
          <w:lang w:val="es-AR" w:eastAsia="es-AR"/>
        </w:rPr>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983"/>
        <w:gridCol w:w="6139"/>
      </w:tblGrid>
      <w:tr w:rsidR="00926647" w:rsidRPr="00926647" w14:paraId="5BB61141" w14:textId="77777777" w:rsidTr="00777F1B">
        <w:trPr>
          <w:gridAfter w:val="1"/>
        </w:trPr>
        <w:tc>
          <w:tcPr>
            <w:tcW w:w="0" w:type="auto"/>
            <w:shd w:val="clear" w:color="auto" w:fill="auto"/>
            <w:tcMar>
              <w:top w:w="0" w:type="dxa"/>
              <w:left w:w="150" w:type="dxa"/>
              <w:bottom w:w="0" w:type="dxa"/>
              <w:right w:w="150" w:type="dxa"/>
            </w:tcMar>
            <w:hideMark/>
          </w:tcPr>
          <w:p w14:paraId="68388793" w14:textId="77777777" w:rsidR="00777F1B" w:rsidRPr="00777F1B" w:rsidRDefault="00777F1B" w:rsidP="00777F1B">
            <w:pPr>
              <w:spacing w:after="0" w:line="300" w:lineRule="atLeast"/>
              <w:rPr>
                <w:rFonts w:ascii="Consolas" w:eastAsia="Times New Roman" w:hAnsi="Consolas" w:cs="Consolas"/>
                <w:sz w:val="18"/>
                <w:szCs w:val="18"/>
              </w:rPr>
            </w:pPr>
            <w:proofErr w:type="spellStart"/>
            <w:r w:rsidRPr="00777F1B">
              <w:rPr>
                <w:rFonts w:ascii="Consolas" w:eastAsia="Times New Roman" w:hAnsi="Consolas" w:cs="Consolas"/>
                <w:sz w:val="18"/>
                <w:szCs w:val="18"/>
              </w:rPr>
              <w:t>package</w:t>
            </w:r>
            <w:proofErr w:type="spellEnd"/>
            <w:r w:rsidRPr="00777F1B">
              <w:rPr>
                <w:rFonts w:ascii="Consolas" w:eastAsia="Times New Roman" w:hAnsi="Consolas" w:cs="Consolas"/>
                <w:sz w:val="18"/>
                <w:szCs w:val="18"/>
              </w:rPr>
              <w:t xml:space="preserve"> javaapplication9;</w:t>
            </w:r>
          </w:p>
        </w:tc>
      </w:tr>
      <w:tr w:rsidR="00777F1B" w:rsidRPr="00777F1B" w14:paraId="3DA80D0E" w14:textId="77777777" w:rsidTr="00777F1B">
        <w:tc>
          <w:tcPr>
            <w:tcW w:w="750" w:type="dxa"/>
            <w:shd w:val="clear" w:color="auto" w:fill="0D1117"/>
            <w:noWrap/>
            <w:tcMar>
              <w:top w:w="0" w:type="dxa"/>
              <w:left w:w="150" w:type="dxa"/>
              <w:bottom w:w="0" w:type="dxa"/>
              <w:right w:w="150" w:type="dxa"/>
            </w:tcMar>
            <w:hideMark/>
          </w:tcPr>
          <w:p w14:paraId="72C0D84E"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6B37258A" w14:textId="639C112D" w:rsidR="00777F1B" w:rsidRPr="00777F1B" w:rsidRDefault="00926647" w:rsidP="00926647">
            <w:pPr>
              <w:tabs>
                <w:tab w:val="left" w:pos="2085"/>
              </w:tabs>
              <w:spacing w:after="0" w:line="300" w:lineRule="atLeast"/>
              <w:rPr>
                <w:rFonts w:ascii="Times New Roman" w:eastAsia="Times New Roman" w:hAnsi="Times New Roman" w:cs="Times New Roman"/>
                <w:sz w:val="20"/>
                <w:szCs w:val="20"/>
              </w:rPr>
            </w:pPr>
            <w:r w:rsidRPr="00926647">
              <w:rPr>
                <w:rFonts w:ascii="Times New Roman" w:eastAsia="Times New Roman" w:hAnsi="Times New Roman" w:cs="Times New Roman"/>
                <w:sz w:val="20"/>
                <w:szCs w:val="20"/>
              </w:rPr>
              <w:tab/>
            </w:r>
          </w:p>
        </w:tc>
      </w:tr>
      <w:tr w:rsidR="00777F1B" w:rsidRPr="00777F1B" w14:paraId="085D00D9" w14:textId="77777777" w:rsidTr="00777F1B">
        <w:tc>
          <w:tcPr>
            <w:tcW w:w="750" w:type="dxa"/>
            <w:shd w:val="clear" w:color="auto" w:fill="auto"/>
            <w:noWrap/>
            <w:tcMar>
              <w:top w:w="0" w:type="dxa"/>
              <w:left w:w="150" w:type="dxa"/>
              <w:bottom w:w="0" w:type="dxa"/>
              <w:right w:w="150" w:type="dxa"/>
            </w:tcMar>
            <w:hideMark/>
          </w:tcPr>
          <w:p w14:paraId="7309978B" w14:textId="77777777" w:rsidR="00777F1B" w:rsidRPr="00777F1B" w:rsidRDefault="00777F1B" w:rsidP="00777F1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20797F2" w14:textId="77777777" w:rsidR="00777F1B" w:rsidRPr="00777F1B" w:rsidRDefault="00777F1B" w:rsidP="00777F1B">
            <w:pPr>
              <w:spacing w:after="0" w:line="300" w:lineRule="atLeast"/>
              <w:rPr>
                <w:rFonts w:ascii="Consolas" w:eastAsia="Times New Roman" w:hAnsi="Consolas" w:cs="Consolas"/>
                <w:sz w:val="18"/>
                <w:szCs w:val="18"/>
              </w:rPr>
            </w:pPr>
            <w:proofErr w:type="spellStart"/>
            <w:r w:rsidRPr="00777F1B">
              <w:rPr>
                <w:rFonts w:ascii="Consolas" w:eastAsia="Times New Roman" w:hAnsi="Consolas" w:cs="Consolas"/>
                <w:sz w:val="18"/>
                <w:szCs w:val="18"/>
              </w:rPr>
              <w:t>import</w:t>
            </w:r>
            <w:proofErr w:type="spellEnd"/>
            <w:r w:rsidRPr="00777F1B">
              <w:rPr>
                <w:rFonts w:ascii="Consolas" w:eastAsia="Times New Roman" w:hAnsi="Consolas" w:cs="Consolas"/>
                <w:sz w:val="18"/>
                <w:szCs w:val="18"/>
              </w:rPr>
              <w:t xml:space="preserve"> </w:t>
            </w:r>
            <w:proofErr w:type="spellStart"/>
            <w:r w:rsidRPr="00777F1B">
              <w:rPr>
                <w:rFonts w:ascii="Consolas" w:eastAsia="Times New Roman" w:hAnsi="Consolas" w:cs="Consolas"/>
                <w:sz w:val="18"/>
                <w:szCs w:val="18"/>
              </w:rPr>
              <w:t>java.util.Scanner</w:t>
            </w:r>
            <w:proofErr w:type="spellEnd"/>
            <w:r w:rsidRPr="00777F1B">
              <w:rPr>
                <w:rFonts w:ascii="Consolas" w:eastAsia="Times New Roman" w:hAnsi="Consolas" w:cs="Consolas"/>
                <w:sz w:val="18"/>
                <w:szCs w:val="18"/>
              </w:rPr>
              <w:t>;</w:t>
            </w:r>
          </w:p>
        </w:tc>
      </w:tr>
      <w:tr w:rsidR="00777F1B" w:rsidRPr="00777F1B" w14:paraId="1999B559" w14:textId="77777777" w:rsidTr="00777F1B">
        <w:tc>
          <w:tcPr>
            <w:tcW w:w="750" w:type="dxa"/>
            <w:shd w:val="clear" w:color="auto" w:fill="0D1117"/>
            <w:noWrap/>
            <w:tcMar>
              <w:top w:w="0" w:type="dxa"/>
              <w:left w:w="150" w:type="dxa"/>
              <w:bottom w:w="0" w:type="dxa"/>
              <w:right w:w="150" w:type="dxa"/>
            </w:tcMar>
            <w:hideMark/>
          </w:tcPr>
          <w:p w14:paraId="72F647D1"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6D2E0599" w14:textId="77777777" w:rsidR="00777F1B" w:rsidRPr="00777F1B" w:rsidRDefault="00777F1B" w:rsidP="00777F1B">
            <w:pPr>
              <w:spacing w:after="0" w:line="300" w:lineRule="atLeast"/>
              <w:jc w:val="right"/>
              <w:rPr>
                <w:rFonts w:ascii="Times New Roman" w:eastAsia="Times New Roman" w:hAnsi="Times New Roman" w:cs="Times New Roman"/>
                <w:sz w:val="20"/>
                <w:szCs w:val="20"/>
              </w:rPr>
            </w:pPr>
          </w:p>
        </w:tc>
      </w:tr>
      <w:tr w:rsidR="00777F1B" w:rsidRPr="00777F1B" w14:paraId="6D9CEDDE" w14:textId="77777777" w:rsidTr="00777F1B">
        <w:tc>
          <w:tcPr>
            <w:tcW w:w="750" w:type="dxa"/>
            <w:shd w:val="clear" w:color="auto" w:fill="auto"/>
            <w:noWrap/>
            <w:tcMar>
              <w:top w:w="0" w:type="dxa"/>
              <w:left w:w="150" w:type="dxa"/>
              <w:bottom w:w="0" w:type="dxa"/>
              <w:right w:w="150" w:type="dxa"/>
            </w:tcMar>
            <w:hideMark/>
          </w:tcPr>
          <w:p w14:paraId="38CEC710" w14:textId="77777777" w:rsidR="00777F1B" w:rsidRPr="00777F1B" w:rsidRDefault="00777F1B" w:rsidP="00777F1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FB77F56" w14:textId="77777777" w:rsidR="00777F1B" w:rsidRPr="00777F1B" w:rsidRDefault="00777F1B" w:rsidP="00777F1B">
            <w:pPr>
              <w:spacing w:after="0" w:line="300" w:lineRule="atLeast"/>
              <w:rPr>
                <w:rFonts w:ascii="Consolas" w:eastAsia="Times New Roman" w:hAnsi="Consolas" w:cs="Consolas"/>
                <w:sz w:val="18"/>
                <w:szCs w:val="18"/>
              </w:rPr>
            </w:pPr>
            <w:r w:rsidRPr="00777F1B">
              <w:rPr>
                <w:rFonts w:ascii="Consolas" w:eastAsia="Times New Roman" w:hAnsi="Consolas" w:cs="Consolas"/>
                <w:sz w:val="18"/>
                <w:szCs w:val="18"/>
              </w:rPr>
              <w:t>/**</w:t>
            </w:r>
          </w:p>
        </w:tc>
      </w:tr>
      <w:tr w:rsidR="00777F1B" w:rsidRPr="00777F1B" w14:paraId="03BFF316" w14:textId="77777777" w:rsidTr="00777F1B">
        <w:tc>
          <w:tcPr>
            <w:tcW w:w="750" w:type="dxa"/>
            <w:shd w:val="clear" w:color="auto" w:fill="0D1117"/>
            <w:noWrap/>
            <w:tcMar>
              <w:top w:w="0" w:type="dxa"/>
              <w:left w:w="150" w:type="dxa"/>
              <w:bottom w:w="0" w:type="dxa"/>
              <w:right w:w="150" w:type="dxa"/>
            </w:tcMar>
            <w:hideMark/>
          </w:tcPr>
          <w:p w14:paraId="385E3F95"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12B9FA31" w14:textId="77777777" w:rsidR="00777F1B" w:rsidRPr="00777F1B" w:rsidRDefault="00777F1B" w:rsidP="00777F1B">
            <w:pPr>
              <w:spacing w:after="0" w:line="300" w:lineRule="atLeast"/>
              <w:rPr>
                <w:rFonts w:ascii="Consolas" w:eastAsia="Times New Roman" w:hAnsi="Consolas" w:cs="Consolas"/>
                <w:sz w:val="18"/>
                <w:szCs w:val="18"/>
              </w:rPr>
            </w:pPr>
            <w:r w:rsidRPr="00777F1B">
              <w:rPr>
                <w:rFonts w:ascii="Consolas" w:eastAsia="Times New Roman" w:hAnsi="Consolas" w:cs="Consolas"/>
                <w:sz w:val="18"/>
                <w:szCs w:val="18"/>
              </w:rPr>
              <w:t>*</w:t>
            </w:r>
          </w:p>
        </w:tc>
      </w:tr>
      <w:tr w:rsidR="00777F1B" w:rsidRPr="00777F1B" w14:paraId="431030FE" w14:textId="77777777" w:rsidTr="00777F1B">
        <w:tc>
          <w:tcPr>
            <w:tcW w:w="750" w:type="dxa"/>
            <w:shd w:val="clear" w:color="auto" w:fill="auto"/>
            <w:noWrap/>
            <w:tcMar>
              <w:top w:w="0" w:type="dxa"/>
              <w:left w:w="150" w:type="dxa"/>
              <w:bottom w:w="0" w:type="dxa"/>
              <w:right w:w="150" w:type="dxa"/>
            </w:tcMar>
            <w:hideMark/>
          </w:tcPr>
          <w:p w14:paraId="75DD38D4"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42DA12CE" w14:textId="77777777" w:rsidR="00777F1B" w:rsidRPr="00777F1B" w:rsidRDefault="00777F1B" w:rsidP="00777F1B">
            <w:pPr>
              <w:spacing w:after="0" w:line="300" w:lineRule="atLeast"/>
              <w:rPr>
                <w:rFonts w:ascii="Consolas" w:eastAsia="Times New Roman" w:hAnsi="Consolas" w:cs="Consolas"/>
                <w:sz w:val="18"/>
                <w:szCs w:val="18"/>
              </w:rPr>
            </w:pPr>
            <w:r w:rsidRPr="00777F1B">
              <w:rPr>
                <w:rFonts w:ascii="Consolas" w:eastAsia="Times New Roman" w:hAnsi="Consolas" w:cs="Consolas"/>
                <w:sz w:val="18"/>
                <w:szCs w:val="18"/>
              </w:rPr>
              <w:t>* @</w:t>
            </w:r>
            <w:proofErr w:type="spellStart"/>
            <w:r w:rsidRPr="00777F1B">
              <w:rPr>
                <w:rFonts w:ascii="Consolas" w:eastAsia="Times New Roman" w:hAnsi="Consolas" w:cs="Consolas"/>
                <w:sz w:val="18"/>
                <w:szCs w:val="18"/>
              </w:rPr>
              <w:t>author</w:t>
            </w:r>
            <w:proofErr w:type="spellEnd"/>
            <w:r w:rsidRPr="00777F1B">
              <w:rPr>
                <w:rFonts w:ascii="Consolas" w:eastAsia="Times New Roman" w:hAnsi="Consolas" w:cs="Consolas"/>
                <w:sz w:val="18"/>
                <w:szCs w:val="18"/>
              </w:rPr>
              <w:t xml:space="preserve"> PC01</w:t>
            </w:r>
          </w:p>
        </w:tc>
      </w:tr>
      <w:tr w:rsidR="00777F1B" w:rsidRPr="00777F1B" w14:paraId="5FD2C120" w14:textId="77777777" w:rsidTr="00777F1B">
        <w:tc>
          <w:tcPr>
            <w:tcW w:w="750" w:type="dxa"/>
            <w:shd w:val="clear" w:color="auto" w:fill="0D1117"/>
            <w:noWrap/>
            <w:tcMar>
              <w:top w:w="0" w:type="dxa"/>
              <w:left w:w="150" w:type="dxa"/>
              <w:bottom w:w="0" w:type="dxa"/>
              <w:right w:w="150" w:type="dxa"/>
            </w:tcMar>
            <w:hideMark/>
          </w:tcPr>
          <w:p w14:paraId="5F34570A"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75FC0182" w14:textId="77777777" w:rsidR="00777F1B" w:rsidRPr="00777F1B" w:rsidRDefault="00777F1B" w:rsidP="00777F1B">
            <w:pPr>
              <w:spacing w:after="0" w:line="300" w:lineRule="atLeast"/>
              <w:rPr>
                <w:rFonts w:ascii="Consolas" w:eastAsia="Times New Roman" w:hAnsi="Consolas" w:cs="Consolas"/>
                <w:sz w:val="18"/>
                <w:szCs w:val="18"/>
              </w:rPr>
            </w:pPr>
            <w:r w:rsidRPr="00777F1B">
              <w:rPr>
                <w:rFonts w:ascii="Consolas" w:eastAsia="Times New Roman" w:hAnsi="Consolas" w:cs="Consolas"/>
                <w:sz w:val="18"/>
                <w:szCs w:val="18"/>
              </w:rPr>
              <w:t>*/</w:t>
            </w:r>
          </w:p>
        </w:tc>
      </w:tr>
      <w:tr w:rsidR="00777F1B" w:rsidRPr="00777F1B" w14:paraId="7755F6AF" w14:textId="77777777" w:rsidTr="00777F1B">
        <w:tc>
          <w:tcPr>
            <w:tcW w:w="750" w:type="dxa"/>
            <w:shd w:val="clear" w:color="auto" w:fill="auto"/>
            <w:noWrap/>
            <w:tcMar>
              <w:top w:w="0" w:type="dxa"/>
              <w:left w:w="150" w:type="dxa"/>
              <w:bottom w:w="0" w:type="dxa"/>
              <w:right w:w="150" w:type="dxa"/>
            </w:tcMar>
            <w:hideMark/>
          </w:tcPr>
          <w:p w14:paraId="3347CDDB"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64B10D3E" w14:textId="77777777" w:rsidR="00777F1B" w:rsidRPr="00777F1B" w:rsidRDefault="00777F1B" w:rsidP="00777F1B">
            <w:pPr>
              <w:spacing w:after="0" w:line="300" w:lineRule="atLeast"/>
              <w:rPr>
                <w:rFonts w:ascii="Consolas" w:eastAsia="Times New Roman" w:hAnsi="Consolas" w:cs="Consolas"/>
                <w:sz w:val="18"/>
                <w:szCs w:val="18"/>
              </w:rPr>
            </w:pPr>
            <w:proofErr w:type="spellStart"/>
            <w:r w:rsidRPr="00777F1B">
              <w:rPr>
                <w:rFonts w:ascii="Consolas" w:eastAsia="Times New Roman" w:hAnsi="Consolas" w:cs="Consolas"/>
                <w:sz w:val="18"/>
                <w:szCs w:val="18"/>
              </w:rPr>
              <w:t>public</w:t>
            </w:r>
            <w:proofErr w:type="spellEnd"/>
            <w:r w:rsidRPr="00777F1B">
              <w:rPr>
                <w:rFonts w:ascii="Consolas" w:eastAsia="Times New Roman" w:hAnsi="Consolas" w:cs="Consolas"/>
                <w:sz w:val="18"/>
                <w:szCs w:val="18"/>
              </w:rPr>
              <w:t xml:space="preserve"> </w:t>
            </w:r>
            <w:proofErr w:type="spellStart"/>
            <w:r w:rsidRPr="00777F1B">
              <w:rPr>
                <w:rFonts w:ascii="Consolas" w:eastAsia="Times New Roman" w:hAnsi="Consolas" w:cs="Consolas"/>
                <w:sz w:val="18"/>
                <w:szCs w:val="18"/>
              </w:rPr>
              <w:t>class</w:t>
            </w:r>
            <w:proofErr w:type="spellEnd"/>
            <w:r w:rsidRPr="00777F1B">
              <w:rPr>
                <w:rFonts w:ascii="Consolas" w:eastAsia="Times New Roman" w:hAnsi="Consolas" w:cs="Consolas"/>
                <w:sz w:val="18"/>
                <w:szCs w:val="18"/>
              </w:rPr>
              <w:t xml:space="preserve"> JavaApplication9 {</w:t>
            </w:r>
          </w:p>
        </w:tc>
      </w:tr>
      <w:tr w:rsidR="00777F1B" w:rsidRPr="00777F1B" w14:paraId="6A341AF3" w14:textId="77777777" w:rsidTr="00777F1B">
        <w:tc>
          <w:tcPr>
            <w:tcW w:w="750" w:type="dxa"/>
            <w:shd w:val="clear" w:color="auto" w:fill="0D1117"/>
            <w:noWrap/>
            <w:tcMar>
              <w:top w:w="0" w:type="dxa"/>
              <w:left w:w="150" w:type="dxa"/>
              <w:bottom w:w="0" w:type="dxa"/>
              <w:right w:w="150" w:type="dxa"/>
            </w:tcMar>
            <w:hideMark/>
          </w:tcPr>
          <w:p w14:paraId="37E59EBF"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7F07D2EF" w14:textId="77777777" w:rsidR="00777F1B" w:rsidRPr="00777F1B" w:rsidRDefault="00777F1B" w:rsidP="00777F1B">
            <w:pPr>
              <w:spacing w:after="0" w:line="300" w:lineRule="atLeast"/>
              <w:jc w:val="right"/>
              <w:rPr>
                <w:rFonts w:ascii="Times New Roman" w:eastAsia="Times New Roman" w:hAnsi="Times New Roman" w:cs="Times New Roman"/>
                <w:sz w:val="20"/>
                <w:szCs w:val="20"/>
              </w:rPr>
            </w:pPr>
          </w:p>
        </w:tc>
      </w:tr>
      <w:tr w:rsidR="00777F1B" w:rsidRPr="00777F1B" w14:paraId="1254BE78" w14:textId="77777777" w:rsidTr="00777F1B">
        <w:tc>
          <w:tcPr>
            <w:tcW w:w="750" w:type="dxa"/>
            <w:shd w:val="clear" w:color="auto" w:fill="auto"/>
            <w:noWrap/>
            <w:tcMar>
              <w:top w:w="0" w:type="dxa"/>
              <w:left w:w="150" w:type="dxa"/>
              <w:bottom w:w="0" w:type="dxa"/>
              <w:right w:w="150" w:type="dxa"/>
            </w:tcMar>
            <w:hideMark/>
          </w:tcPr>
          <w:p w14:paraId="6BFACD7E" w14:textId="77777777" w:rsidR="00777F1B" w:rsidRPr="00777F1B" w:rsidRDefault="00777F1B" w:rsidP="00777F1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FAA4639" w14:textId="77777777" w:rsidR="00777F1B" w:rsidRPr="00777F1B" w:rsidRDefault="00777F1B" w:rsidP="00777F1B">
            <w:pPr>
              <w:spacing w:after="0" w:line="300" w:lineRule="atLeast"/>
              <w:rPr>
                <w:rFonts w:ascii="Consolas" w:eastAsia="Times New Roman" w:hAnsi="Consolas" w:cs="Consolas"/>
                <w:sz w:val="18"/>
                <w:szCs w:val="18"/>
              </w:rPr>
            </w:pPr>
            <w:r w:rsidRPr="00777F1B">
              <w:rPr>
                <w:rFonts w:ascii="Consolas" w:eastAsia="Times New Roman" w:hAnsi="Consolas" w:cs="Consolas"/>
                <w:sz w:val="18"/>
                <w:szCs w:val="18"/>
              </w:rPr>
              <w:t>/**</w:t>
            </w:r>
          </w:p>
        </w:tc>
      </w:tr>
      <w:tr w:rsidR="00777F1B" w:rsidRPr="00777F1B" w14:paraId="1BD2C1FF" w14:textId="77777777" w:rsidTr="00777F1B">
        <w:tc>
          <w:tcPr>
            <w:tcW w:w="750" w:type="dxa"/>
            <w:shd w:val="clear" w:color="auto" w:fill="0D1117"/>
            <w:noWrap/>
            <w:tcMar>
              <w:top w:w="0" w:type="dxa"/>
              <w:left w:w="150" w:type="dxa"/>
              <w:bottom w:w="0" w:type="dxa"/>
              <w:right w:w="150" w:type="dxa"/>
            </w:tcMar>
            <w:hideMark/>
          </w:tcPr>
          <w:p w14:paraId="581BB930"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3A9C5E19" w14:textId="77777777" w:rsidR="00777F1B" w:rsidRPr="00777F1B" w:rsidRDefault="00777F1B" w:rsidP="00777F1B">
            <w:pPr>
              <w:spacing w:after="0" w:line="300" w:lineRule="atLeast"/>
              <w:rPr>
                <w:rFonts w:ascii="Consolas" w:eastAsia="Times New Roman" w:hAnsi="Consolas" w:cs="Consolas"/>
                <w:sz w:val="18"/>
                <w:szCs w:val="18"/>
              </w:rPr>
            </w:pPr>
            <w:r w:rsidRPr="00777F1B">
              <w:rPr>
                <w:rFonts w:ascii="Consolas" w:eastAsia="Times New Roman" w:hAnsi="Consolas" w:cs="Consolas"/>
                <w:sz w:val="18"/>
                <w:szCs w:val="18"/>
              </w:rPr>
              <w:t>* @</w:t>
            </w:r>
            <w:proofErr w:type="spellStart"/>
            <w:r w:rsidRPr="00777F1B">
              <w:rPr>
                <w:rFonts w:ascii="Consolas" w:eastAsia="Times New Roman" w:hAnsi="Consolas" w:cs="Consolas"/>
                <w:sz w:val="18"/>
                <w:szCs w:val="18"/>
              </w:rPr>
              <w:t>param</w:t>
            </w:r>
            <w:proofErr w:type="spellEnd"/>
            <w:r w:rsidRPr="00777F1B">
              <w:rPr>
                <w:rFonts w:ascii="Consolas" w:eastAsia="Times New Roman" w:hAnsi="Consolas" w:cs="Consolas"/>
                <w:sz w:val="18"/>
                <w:szCs w:val="18"/>
              </w:rPr>
              <w:t xml:space="preserve"> </w:t>
            </w:r>
            <w:proofErr w:type="spellStart"/>
            <w:r w:rsidRPr="00777F1B">
              <w:rPr>
                <w:rFonts w:ascii="Consolas" w:eastAsia="Times New Roman" w:hAnsi="Consolas" w:cs="Consolas"/>
                <w:sz w:val="18"/>
                <w:szCs w:val="18"/>
              </w:rPr>
              <w:t>args</w:t>
            </w:r>
            <w:proofErr w:type="spellEnd"/>
            <w:r w:rsidRPr="00777F1B">
              <w:rPr>
                <w:rFonts w:ascii="Consolas" w:eastAsia="Times New Roman" w:hAnsi="Consolas" w:cs="Consolas"/>
                <w:sz w:val="18"/>
                <w:szCs w:val="18"/>
              </w:rPr>
              <w:t xml:space="preserve"> </w:t>
            </w:r>
            <w:proofErr w:type="spellStart"/>
            <w:r w:rsidRPr="00777F1B">
              <w:rPr>
                <w:rFonts w:ascii="Consolas" w:eastAsia="Times New Roman" w:hAnsi="Consolas" w:cs="Consolas"/>
                <w:sz w:val="18"/>
                <w:szCs w:val="18"/>
              </w:rPr>
              <w:t>the</w:t>
            </w:r>
            <w:proofErr w:type="spellEnd"/>
            <w:r w:rsidRPr="00777F1B">
              <w:rPr>
                <w:rFonts w:ascii="Consolas" w:eastAsia="Times New Roman" w:hAnsi="Consolas" w:cs="Consolas"/>
                <w:sz w:val="18"/>
                <w:szCs w:val="18"/>
              </w:rPr>
              <w:t xml:space="preserve"> </w:t>
            </w:r>
            <w:proofErr w:type="spellStart"/>
            <w:r w:rsidRPr="00777F1B">
              <w:rPr>
                <w:rFonts w:ascii="Consolas" w:eastAsia="Times New Roman" w:hAnsi="Consolas" w:cs="Consolas"/>
                <w:sz w:val="18"/>
                <w:szCs w:val="18"/>
              </w:rPr>
              <w:t>command</w:t>
            </w:r>
            <w:proofErr w:type="spellEnd"/>
            <w:r w:rsidRPr="00777F1B">
              <w:rPr>
                <w:rFonts w:ascii="Consolas" w:eastAsia="Times New Roman" w:hAnsi="Consolas" w:cs="Consolas"/>
                <w:sz w:val="18"/>
                <w:szCs w:val="18"/>
              </w:rPr>
              <w:t xml:space="preserve"> line </w:t>
            </w:r>
            <w:proofErr w:type="spellStart"/>
            <w:r w:rsidRPr="00777F1B">
              <w:rPr>
                <w:rFonts w:ascii="Consolas" w:eastAsia="Times New Roman" w:hAnsi="Consolas" w:cs="Consolas"/>
                <w:sz w:val="18"/>
                <w:szCs w:val="18"/>
              </w:rPr>
              <w:t>arguments</w:t>
            </w:r>
            <w:proofErr w:type="spellEnd"/>
          </w:p>
        </w:tc>
      </w:tr>
      <w:tr w:rsidR="00777F1B" w:rsidRPr="00777F1B" w14:paraId="7A302EAB" w14:textId="77777777" w:rsidTr="00777F1B">
        <w:tc>
          <w:tcPr>
            <w:tcW w:w="750" w:type="dxa"/>
            <w:shd w:val="clear" w:color="auto" w:fill="auto"/>
            <w:noWrap/>
            <w:tcMar>
              <w:top w:w="0" w:type="dxa"/>
              <w:left w:w="150" w:type="dxa"/>
              <w:bottom w:w="0" w:type="dxa"/>
              <w:right w:w="150" w:type="dxa"/>
            </w:tcMar>
            <w:hideMark/>
          </w:tcPr>
          <w:p w14:paraId="7F69101A"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7C9BA5AF" w14:textId="77777777" w:rsidR="00777F1B" w:rsidRPr="00777F1B" w:rsidRDefault="00777F1B" w:rsidP="00777F1B">
            <w:pPr>
              <w:spacing w:after="0" w:line="300" w:lineRule="atLeast"/>
              <w:rPr>
                <w:rFonts w:ascii="Consolas" w:eastAsia="Times New Roman" w:hAnsi="Consolas" w:cs="Consolas"/>
                <w:sz w:val="18"/>
                <w:szCs w:val="18"/>
              </w:rPr>
            </w:pPr>
            <w:r w:rsidRPr="00777F1B">
              <w:rPr>
                <w:rFonts w:ascii="Consolas" w:eastAsia="Times New Roman" w:hAnsi="Consolas" w:cs="Consolas"/>
                <w:sz w:val="18"/>
                <w:szCs w:val="18"/>
              </w:rPr>
              <w:t>*/</w:t>
            </w:r>
          </w:p>
        </w:tc>
      </w:tr>
      <w:tr w:rsidR="00777F1B" w:rsidRPr="00777F1B" w14:paraId="0A581DCC" w14:textId="77777777" w:rsidTr="00777F1B">
        <w:tc>
          <w:tcPr>
            <w:tcW w:w="750" w:type="dxa"/>
            <w:shd w:val="clear" w:color="auto" w:fill="0D1117"/>
            <w:noWrap/>
            <w:tcMar>
              <w:top w:w="0" w:type="dxa"/>
              <w:left w:w="150" w:type="dxa"/>
              <w:bottom w:w="0" w:type="dxa"/>
              <w:right w:w="150" w:type="dxa"/>
            </w:tcMar>
            <w:hideMark/>
          </w:tcPr>
          <w:p w14:paraId="257B5F51"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09047062" w14:textId="77777777" w:rsidR="00777F1B" w:rsidRPr="00777F1B" w:rsidRDefault="00777F1B" w:rsidP="00777F1B">
            <w:pPr>
              <w:spacing w:after="0" w:line="300" w:lineRule="atLeast"/>
              <w:rPr>
                <w:rFonts w:ascii="Consolas" w:eastAsia="Times New Roman" w:hAnsi="Consolas" w:cs="Consolas"/>
                <w:sz w:val="18"/>
                <w:szCs w:val="18"/>
              </w:rPr>
            </w:pPr>
            <w:proofErr w:type="spellStart"/>
            <w:r w:rsidRPr="00777F1B">
              <w:rPr>
                <w:rFonts w:ascii="Consolas" w:eastAsia="Times New Roman" w:hAnsi="Consolas" w:cs="Consolas"/>
                <w:sz w:val="18"/>
                <w:szCs w:val="18"/>
              </w:rPr>
              <w:t>public</w:t>
            </w:r>
            <w:proofErr w:type="spellEnd"/>
            <w:r w:rsidRPr="00777F1B">
              <w:rPr>
                <w:rFonts w:ascii="Consolas" w:eastAsia="Times New Roman" w:hAnsi="Consolas" w:cs="Consolas"/>
                <w:sz w:val="18"/>
                <w:szCs w:val="18"/>
              </w:rPr>
              <w:t xml:space="preserve"> </w:t>
            </w:r>
            <w:proofErr w:type="spellStart"/>
            <w:r w:rsidRPr="00777F1B">
              <w:rPr>
                <w:rFonts w:ascii="Consolas" w:eastAsia="Times New Roman" w:hAnsi="Consolas" w:cs="Consolas"/>
                <w:sz w:val="18"/>
                <w:szCs w:val="18"/>
              </w:rPr>
              <w:t>static</w:t>
            </w:r>
            <w:proofErr w:type="spellEnd"/>
            <w:r w:rsidRPr="00777F1B">
              <w:rPr>
                <w:rFonts w:ascii="Consolas" w:eastAsia="Times New Roman" w:hAnsi="Consolas" w:cs="Consolas"/>
                <w:sz w:val="18"/>
                <w:szCs w:val="18"/>
              </w:rPr>
              <w:t xml:space="preserve"> </w:t>
            </w:r>
            <w:proofErr w:type="spellStart"/>
            <w:r w:rsidRPr="00777F1B">
              <w:rPr>
                <w:rFonts w:ascii="Consolas" w:eastAsia="Times New Roman" w:hAnsi="Consolas" w:cs="Consolas"/>
                <w:sz w:val="18"/>
                <w:szCs w:val="18"/>
              </w:rPr>
              <w:t>void</w:t>
            </w:r>
            <w:proofErr w:type="spellEnd"/>
            <w:r w:rsidRPr="00777F1B">
              <w:rPr>
                <w:rFonts w:ascii="Consolas" w:eastAsia="Times New Roman" w:hAnsi="Consolas" w:cs="Consolas"/>
                <w:sz w:val="18"/>
                <w:szCs w:val="18"/>
              </w:rPr>
              <w:t xml:space="preserve"> </w:t>
            </w:r>
            <w:proofErr w:type="spellStart"/>
            <w:r w:rsidRPr="00777F1B">
              <w:rPr>
                <w:rFonts w:ascii="Consolas" w:eastAsia="Times New Roman" w:hAnsi="Consolas" w:cs="Consolas"/>
                <w:sz w:val="18"/>
                <w:szCs w:val="18"/>
              </w:rPr>
              <w:t>main</w:t>
            </w:r>
            <w:proofErr w:type="spellEnd"/>
            <w:r w:rsidRPr="00777F1B">
              <w:rPr>
                <w:rFonts w:ascii="Consolas" w:eastAsia="Times New Roman" w:hAnsi="Consolas" w:cs="Consolas"/>
                <w:sz w:val="18"/>
                <w:szCs w:val="18"/>
              </w:rPr>
              <w:t>(</w:t>
            </w:r>
            <w:proofErr w:type="spellStart"/>
            <w:r w:rsidRPr="00777F1B">
              <w:rPr>
                <w:rFonts w:ascii="Consolas" w:eastAsia="Times New Roman" w:hAnsi="Consolas" w:cs="Consolas"/>
                <w:sz w:val="18"/>
                <w:szCs w:val="18"/>
              </w:rPr>
              <w:t>String</w:t>
            </w:r>
            <w:proofErr w:type="spellEnd"/>
            <w:r w:rsidRPr="00777F1B">
              <w:rPr>
                <w:rFonts w:ascii="Consolas" w:eastAsia="Times New Roman" w:hAnsi="Consolas" w:cs="Consolas"/>
                <w:sz w:val="18"/>
                <w:szCs w:val="18"/>
              </w:rPr>
              <w:t xml:space="preserve">[] </w:t>
            </w:r>
            <w:proofErr w:type="spellStart"/>
            <w:r w:rsidRPr="00777F1B">
              <w:rPr>
                <w:rFonts w:ascii="Consolas" w:eastAsia="Times New Roman" w:hAnsi="Consolas" w:cs="Consolas"/>
                <w:sz w:val="18"/>
                <w:szCs w:val="18"/>
              </w:rPr>
              <w:t>args</w:t>
            </w:r>
            <w:proofErr w:type="spellEnd"/>
            <w:r w:rsidRPr="00777F1B">
              <w:rPr>
                <w:rFonts w:ascii="Consolas" w:eastAsia="Times New Roman" w:hAnsi="Consolas" w:cs="Consolas"/>
                <w:sz w:val="18"/>
                <w:szCs w:val="18"/>
              </w:rPr>
              <w:t>) {</w:t>
            </w:r>
          </w:p>
        </w:tc>
      </w:tr>
      <w:tr w:rsidR="00777F1B" w:rsidRPr="00777F1B" w14:paraId="59EA07FC" w14:textId="77777777" w:rsidTr="00777F1B">
        <w:tc>
          <w:tcPr>
            <w:tcW w:w="750" w:type="dxa"/>
            <w:shd w:val="clear" w:color="auto" w:fill="auto"/>
            <w:noWrap/>
            <w:tcMar>
              <w:top w:w="0" w:type="dxa"/>
              <w:left w:w="150" w:type="dxa"/>
              <w:bottom w:w="0" w:type="dxa"/>
              <w:right w:w="150" w:type="dxa"/>
            </w:tcMar>
            <w:hideMark/>
          </w:tcPr>
          <w:p w14:paraId="717BC571"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345271F1" w14:textId="77777777" w:rsidR="00777F1B" w:rsidRPr="00777F1B" w:rsidRDefault="00777F1B" w:rsidP="00777F1B">
            <w:pPr>
              <w:spacing w:after="0" w:line="300" w:lineRule="atLeast"/>
              <w:rPr>
                <w:rFonts w:ascii="Consolas" w:eastAsia="Times New Roman" w:hAnsi="Consolas" w:cs="Consolas"/>
                <w:sz w:val="18"/>
                <w:szCs w:val="18"/>
              </w:rPr>
            </w:pPr>
            <w:r w:rsidRPr="00777F1B">
              <w:rPr>
                <w:rFonts w:ascii="Consolas" w:eastAsia="Times New Roman" w:hAnsi="Consolas" w:cs="Consolas"/>
                <w:sz w:val="18"/>
                <w:szCs w:val="18"/>
              </w:rPr>
              <w:t xml:space="preserve">// TODO </w:t>
            </w:r>
            <w:proofErr w:type="spellStart"/>
            <w:r w:rsidRPr="00777F1B">
              <w:rPr>
                <w:rFonts w:ascii="Consolas" w:eastAsia="Times New Roman" w:hAnsi="Consolas" w:cs="Consolas"/>
                <w:sz w:val="18"/>
                <w:szCs w:val="18"/>
              </w:rPr>
              <w:t>code</w:t>
            </w:r>
            <w:proofErr w:type="spellEnd"/>
            <w:r w:rsidRPr="00777F1B">
              <w:rPr>
                <w:rFonts w:ascii="Consolas" w:eastAsia="Times New Roman" w:hAnsi="Consolas" w:cs="Consolas"/>
                <w:sz w:val="18"/>
                <w:szCs w:val="18"/>
              </w:rPr>
              <w:t xml:space="preserve"> </w:t>
            </w:r>
            <w:proofErr w:type="spellStart"/>
            <w:r w:rsidRPr="00777F1B">
              <w:rPr>
                <w:rFonts w:ascii="Consolas" w:eastAsia="Times New Roman" w:hAnsi="Consolas" w:cs="Consolas"/>
                <w:sz w:val="18"/>
                <w:szCs w:val="18"/>
              </w:rPr>
              <w:t>application</w:t>
            </w:r>
            <w:proofErr w:type="spellEnd"/>
            <w:r w:rsidRPr="00777F1B">
              <w:rPr>
                <w:rFonts w:ascii="Consolas" w:eastAsia="Times New Roman" w:hAnsi="Consolas" w:cs="Consolas"/>
                <w:sz w:val="18"/>
                <w:szCs w:val="18"/>
              </w:rPr>
              <w:t xml:space="preserve"> </w:t>
            </w:r>
            <w:proofErr w:type="spellStart"/>
            <w:r w:rsidRPr="00777F1B">
              <w:rPr>
                <w:rFonts w:ascii="Consolas" w:eastAsia="Times New Roman" w:hAnsi="Consolas" w:cs="Consolas"/>
                <w:sz w:val="18"/>
                <w:szCs w:val="18"/>
              </w:rPr>
              <w:t>logic</w:t>
            </w:r>
            <w:proofErr w:type="spellEnd"/>
            <w:r w:rsidRPr="00777F1B">
              <w:rPr>
                <w:rFonts w:ascii="Consolas" w:eastAsia="Times New Roman" w:hAnsi="Consolas" w:cs="Consolas"/>
                <w:sz w:val="18"/>
                <w:szCs w:val="18"/>
              </w:rPr>
              <w:t xml:space="preserve"> </w:t>
            </w:r>
            <w:proofErr w:type="spellStart"/>
            <w:r w:rsidRPr="00777F1B">
              <w:rPr>
                <w:rFonts w:ascii="Consolas" w:eastAsia="Times New Roman" w:hAnsi="Consolas" w:cs="Consolas"/>
                <w:sz w:val="18"/>
                <w:szCs w:val="18"/>
              </w:rPr>
              <w:t>here</w:t>
            </w:r>
            <w:proofErr w:type="spellEnd"/>
          </w:p>
        </w:tc>
      </w:tr>
      <w:tr w:rsidR="00777F1B" w:rsidRPr="00777F1B" w14:paraId="57E87B4A" w14:textId="77777777" w:rsidTr="00777F1B">
        <w:tc>
          <w:tcPr>
            <w:tcW w:w="750" w:type="dxa"/>
            <w:shd w:val="clear" w:color="auto" w:fill="0D1117"/>
            <w:noWrap/>
            <w:tcMar>
              <w:top w:w="0" w:type="dxa"/>
              <w:left w:w="150" w:type="dxa"/>
              <w:bottom w:w="0" w:type="dxa"/>
              <w:right w:w="150" w:type="dxa"/>
            </w:tcMar>
            <w:hideMark/>
          </w:tcPr>
          <w:p w14:paraId="02413BCC"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1B9FAE25" w14:textId="77777777" w:rsidR="00777F1B" w:rsidRPr="00777F1B" w:rsidRDefault="00777F1B" w:rsidP="00777F1B">
            <w:pPr>
              <w:spacing w:after="0" w:line="300" w:lineRule="atLeast"/>
              <w:rPr>
                <w:rFonts w:ascii="Consolas" w:eastAsia="Times New Roman" w:hAnsi="Consolas" w:cs="Consolas"/>
                <w:sz w:val="18"/>
                <w:szCs w:val="18"/>
              </w:rPr>
            </w:pPr>
            <w:proofErr w:type="spellStart"/>
            <w:r w:rsidRPr="00777F1B">
              <w:rPr>
                <w:rFonts w:ascii="Consolas" w:eastAsia="Times New Roman" w:hAnsi="Consolas" w:cs="Consolas"/>
                <w:sz w:val="18"/>
                <w:szCs w:val="18"/>
              </w:rPr>
              <w:t>double</w:t>
            </w:r>
            <w:proofErr w:type="spellEnd"/>
            <w:r w:rsidRPr="00777F1B">
              <w:rPr>
                <w:rFonts w:ascii="Consolas" w:eastAsia="Times New Roman" w:hAnsi="Consolas" w:cs="Consolas"/>
                <w:sz w:val="18"/>
                <w:szCs w:val="18"/>
              </w:rPr>
              <w:t xml:space="preserve"> </w:t>
            </w:r>
            <w:proofErr w:type="spellStart"/>
            <w:r w:rsidRPr="00777F1B">
              <w:rPr>
                <w:rFonts w:ascii="Consolas" w:eastAsia="Times New Roman" w:hAnsi="Consolas" w:cs="Consolas"/>
                <w:sz w:val="18"/>
                <w:szCs w:val="18"/>
              </w:rPr>
              <w:t>r,d,a</w:t>
            </w:r>
            <w:proofErr w:type="spellEnd"/>
            <w:r w:rsidRPr="00777F1B">
              <w:rPr>
                <w:rFonts w:ascii="Consolas" w:eastAsia="Times New Roman" w:hAnsi="Consolas" w:cs="Consolas"/>
                <w:sz w:val="18"/>
                <w:szCs w:val="18"/>
              </w:rPr>
              <w:t>;</w:t>
            </w:r>
          </w:p>
        </w:tc>
      </w:tr>
      <w:tr w:rsidR="00777F1B" w:rsidRPr="00777F1B" w14:paraId="6187B9DB" w14:textId="77777777" w:rsidTr="00777F1B">
        <w:tc>
          <w:tcPr>
            <w:tcW w:w="750" w:type="dxa"/>
            <w:shd w:val="clear" w:color="auto" w:fill="auto"/>
            <w:noWrap/>
            <w:tcMar>
              <w:top w:w="0" w:type="dxa"/>
              <w:left w:w="150" w:type="dxa"/>
              <w:bottom w:w="0" w:type="dxa"/>
              <w:right w:w="150" w:type="dxa"/>
            </w:tcMar>
            <w:hideMark/>
          </w:tcPr>
          <w:p w14:paraId="0CCE990F"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6CD27963" w14:textId="77777777" w:rsidR="00777F1B" w:rsidRPr="00777F1B" w:rsidRDefault="00777F1B" w:rsidP="00777F1B">
            <w:pPr>
              <w:spacing w:after="0" w:line="300" w:lineRule="atLeast"/>
              <w:rPr>
                <w:rFonts w:ascii="Consolas" w:eastAsia="Times New Roman" w:hAnsi="Consolas" w:cs="Consolas"/>
                <w:sz w:val="18"/>
                <w:szCs w:val="18"/>
              </w:rPr>
            </w:pPr>
            <w:r w:rsidRPr="00777F1B">
              <w:rPr>
                <w:rFonts w:ascii="Consolas" w:eastAsia="Times New Roman" w:hAnsi="Consolas" w:cs="Consolas"/>
                <w:sz w:val="18"/>
                <w:szCs w:val="18"/>
              </w:rPr>
              <w:t xml:space="preserve">Scanner </w:t>
            </w:r>
            <w:proofErr w:type="spellStart"/>
            <w:r w:rsidRPr="00777F1B">
              <w:rPr>
                <w:rFonts w:ascii="Consolas" w:eastAsia="Times New Roman" w:hAnsi="Consolas" w:cs="Consolas"/>
                <w:sz w:val="18"/>
                <w:szCs w:val="18"/>
              </w:rPr>
              <w:t>scanf</w:t>
            </w:r>
            <w:proofErr w:type="spellEnd"/>
            <w:r w:rsidRPr="00777F1B">
              <w:rPr>
                <w:rFonts w:ascii="Consolas" w:eastAsia="Times New Roman" w:hAnsi="Consolas" w:cs="Consolas"/>
                <w:sz w:val="18"/>
                <w:szCs w:val="18"/>
              </w:rPr>
              <w:t xml:space="preserve"> = new Scanner (System.in);</w:t>
            </w:r>
          </w:p>
        </w:tc>
      </w:tr>
      <w:tr w:rsidR="00777F1B" w:rsidRPr="00777F1B" w14:paraId="53226C9A" w14:textId="77777777" w:rsidTr="00777F1B">
        <w:tc>
          <w:tcPr>
            <w:tcW w:w="750" w:type="dxa"/>
            <w:shd w:val="clear" w:color="auto" w:fill="0D1117"/>
            <w:noWrap/>
            <w:tcMar>
              <w:top w:w="0" w:type="dxa"/>
              <w:left w:w="150" w:type="dxa"/>
              <w:bottom w:w="0" w:type="dxa"/>
              <w:right w:w="150" w:type="dxa"/>
            </w:tcMar>
            <w:hideMark/>
          </w:tcPr>
          <w:p w14:paraId="2EF2002B"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14FD43E5" w14:textId="77777777" w:rsidR="00777F1B" w:rsidRPr="00777F1B" w:rsidRDefault="00777F1B" w:rsidP="00777F1B">
            <w:pPr>
              <w:spacing w:after="0" w:line="300" w:lineRule="atLeast"/>
              <w:rPr>
                <w:rFonts w:ascii="Consolas" w:eastAsia="Times New Roman" w:hAnsi="Consolas" w:cs="Consolas"/>
                <w:sz w:val="18"/>
                <w:szCs w:val="18"/>
              </w:rPr>
            </w:pPr>
            <w:proofErr w:type="spellStart"/>
            <w:r w:rsidRPr="00777F1B">
              <w:rPr>
                <w:rFonts w:ascii="Consolas" w:eastAsia="Times New Roman" w:hAnsi="Consolas" w:cs="Consolas"/>
                <w:sz w:val="18"/>
                <w:szCs w:val="18"/>
              </w:rPr>
              <w:t>System.out.println</w:t>
            </w:r>
            <w:proofErr w:type="spellEnd"/>
            <w:r w:rsidRPr="00777F1B">
              <w:rPr>
                <w:rFonts w:ascii="Consolas" w:eastAsia="Times New Roman" w:hAnsi="Consolas" w:cs="Consolas"/>
                <w:sz w:val="18"/>
                <w:szCs w:val="18"/>
              </w:rPr>
              <w:t>("Ingrese el radio: ");</w:t>
            </w:r>
          </w:p>
        </w:tc>
      </w:tr>
      <w:tr w:rsidR="00777F1B" w:rsidRPr="00777F1B" w14:paraId="48C66BC4" w14:textId="77777777" w:rsidTr="00777F1B">
        <w:tc>
          <w:tcPr>
            <w:tcW w:w="750" w:type="dxa"/>
            <w:shd w:val="clear" w:color="auto" w:fill="auto"/>
            <w:noWrap/>
            <w:tcMar>
              <w:top w:w="0" w:type="dxa"/>
              <w:left w:w="150" w:type="dxa"/>
              <w:bottom w:w="0" w:type="dxa"/>
              <w:right w:w="150" w:type="dxa"/>
            </w:tcMar>
            <w:hideMark/>
          </w:tcPr>
          <w:p w14:paraId="6AAD2390"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0F3A406E" w14:textId="77777777" w:rsidR="00777F1B" w:rsidRPr="00777F1B" w:rsidRDefault="00777F1B" w:rsidP="00777F1B">
            <w:pPr>
              <w:spacing w:after="0" w:line="300" w:lineRule="atLeast"/>
              <w:rPr>
                <w:rFonts w:ascii="Consolas" w:eastAsia="Times New Roman" w:hAnsi="Consolas" w:cs="Consolas"/>
                <w:sz w:val="18"/>
                <w:szCs w:val="18"/>
              </w:rPr>
            </w:pPr>
            <w:r w:rsidRPr="00777F1B">
              <w:rPr>
                <w:rFonts w:ascii="Consolas" w:eastAsia="Times New Roman" w:hAnsi="Consolas" w:cs="Consolas"/>
                <w:sz w:val="18"/>
                <w:szCs w:val="18"/>
              </w:rPr>
              <w:t>r=</w:t>
            </w:r>
            <w:proofErr w:type="spellStart"/>
            <w:r w:rsidRPr="00777F1B">
              <w:rPr>
                <w:rFonts w:ascii="Consolas" w:eastAsia="Times New Roman" w:hAnsi="Consolas" w:cs="Consolas"/>
                <w:sz w:val="18"/>
                <w:szCs w:val="18"/>
              </w:rPr>
              <w:t>scanf.nextDouble</w:t>
            </w:r>
            <w:proofErr w:type="spellEnd"/>
            <w:r w:rsidRPr="00777F1B">
              <w:rPr>
                <w:rFonts w:ascii="Consolas" w:eastAsia="Times New Roman" w:hAnsi="Consolas" w:cs="Consolas"/>
                <w:sz w:val="18"/>
                <w:szCs w:val="18"/>
              </w:rPr>
              <w:t>();</w:t>
            </w:r>
          </w:p>
        </w:tc>
      </w:tr>
      <w:tr w:rsidR="00777F1B" w:rsidRPr="00777F1B" w14:paraId="40D18EDA" w14:textId="77777777" w:rsidTr="00777F1B">
        <w:tc>
          <w:tcPr>
            <w:tcW w:w="750" w:type="dxa"/>
            <w:shd w:val="clear" w:color="auto" w:fill="0D1117"/>
            <w:noWrap/>
            <w:tcMar>
              <w:top w:w="0" w:type="dxa"/>
              <w:left w:w="150" w:type="dxa"/>
              <w:bottom w:w="0" w:type="dxa"/>
              <w:right w:w="150" w:type="dxa"/>
            </w:tcMar>
            <w:hideMark/>
          </w:tcPr>
          <w:p w14:paraId="7F2113B1"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32FD772C" w14:textId="77777777" w:rsidR="00777F1B" w:rsidRPr="00777F1B" w:rsidRDefault="00777F1B" w:rsidP="00926647">
            <w:pPr>
              <w:spacing w:after="0" w:line="300" w:lineRule="atLeast"/>
              <w:rPr>
                <w:rFonts w:ascii="Times New Roman" w:eastAsia="Times New Roman" w:hAnsi="Times New Roman" w:cs="Times New Roman"/>
                <w:sz w:val="20"/>
                <w:szCs w:val="20"/>
              </w:rPr>
            </w:pPr>
          </w:p>
        </w:tc>
      </w:tr>
      <w:tr w:rsidR="00777F1B" w:rsidRPr="00777F1B" w14:paraId="17F6229E" w14:textId="77777777" w:rsidTr="00777F1B">
        <w:tc>
          <w:tcPr>
            <w:tcW w:w="750" w:type="dxa"/>
            <w:shd w:val="clear" w:color="auto" w:fill="auto"/>
            <w:noWrap/>
            <w:tcMar>
              <w:top w:w="0" w:type="dxa"/>
              <w:left w:w="150" w:type="dxa"/>
              <w:bottom w:w="0" w:type="dxa"/>
              <w:right w:w="150" w:type="dxa"/>
            </w:tcMar>
            <w:hideMark/>
          </w:tcPr>
          <w:p w14:paraId="4262200E" w14:textId="77777777" w:rsidR="00777F1B" w:rsidRPr="00777F1B" w:rsidRDefault="00777F1B" w:rsidP="00777F1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9749147" w14:textId="77777777" w:rsidR="00777F1B" w:rsidRPr="00777F1B" w:rsidRDefault="00777F1B" w:rsidP="00777F1B">
            <w:pPr>
              <w:spacing w:after="0" w:line="300" w:lineRule="atLeast"/>
              <w:rPr>
                <w:rFonts w:ascii="Consolas" w:eastAsia="Times New Roman" w:hAnsi="Consolas" w:cs="Consolas"/>
                <w:sz w:val="18"/>
                <w:szCs w:val="18"/>
              </w:rPr>
            </w:pPr>
            <w:r w:rsidRPr="00777F1B">
              <w:rPr>
                <w:rFonts w:ascii="Consolas" w:eastAsia="Times New Roman" w:hAnsi="Consolas" w:cs="Consolas"/>
                <w:sz w:val="18"/>
                <w:szCs w:val="18"/>
              </w:rPr>
              <w:t>d=r*2;</w:t>
            </w:r>
          </w:p>
        </w:tc>
      </w:tr>
      <w:tr w:rsidR="00777F1B" w:rsidRPr="00777F1B" w14:paraId="79EB1B11" w14:textId="77777777" w:rsidTr="00777F1B">
        <w:tc>
          <w:tcPr>
            <w:tcW w:w="750" w:type="dxa"/>
            <w:shd w:val="clear" w:color="auto" w:fill="0D1117"/>
            <w:noWrap/>
            <w:tcMar>
              <w:top w:w="0" w:type="dxa"/>
              <w:left w:w="150" w:type="dxa"/>
              <w:bottom w:w="0" w:type="dxa"/>
              <w:right w:w="150" w:type="dxa"/>
            </w:tcMar>
            <w:hideMark/>
          </w:tcPr>
          <w:p w14:paraId="589AC85C"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45055DC5" w14:textId="77777777" w:rsidR="00777F1B" w:rsidRPr="00777F1B" w:rsidRDefault="00777F1B" w:rsidP="00777F1B">
            <w:pPr>
              <w:spacing w:after="0" w:line="300" w:lineRule="atLeast"/>
              <w:rPr>
                <w:rFonts w:ascii="Consolas" w:eastAsia="Times New Roman" w:hAnsi="Consolas" w:cs="Consolas"/>
                <w:sz w:val="18"/>
                <w:szCs w:val="18"/>
              </w:rPr>
            </w:pPr>
            <w:r w:rsidRPr="00777F1B">
              <w:rPr>
                <w:rFonts w:ascii="Consolas" w:eastAsia="Times New Roman" w:hAnsi="Consolas" w:cs="Consolas"/>
                <w:sz w:val="18"/>
                <w:szCs w:val="18"/>
              </w:rPr>
              <w:t xml:space="preserve">a= </w:t>
            </w:r>
            <w:proofErr w:type="spellStart"/>
            <w:r w:rsidRPr="00777F1B">
              <w:rPr>
                <w:rFonts w:ascii="Consolas" w:eastAsia="Times New Roman" w:hAnsi="Consolas" w:cs="Consolas"/>
                <w:sz w:val="18"/>
                <w:szCs w:val="18"/>
              </w:rPr>
              <w:t>Math.PI</w:t>
            </w:r>
            <w:proofErr w:type="spellEnd"/>
            <w:r w:rsidRPr="00777F1B">
              <w:rPr>
                <w:rFonts w:ascii="Consolas" w:eastAsia="Times New Roman" w:hAnsi="Consolas" w:cs="Consolas"/>
                <w:sz w:val="18"/>
                <w:szCs w:val="18"/>
              </w:rPr>
              <w:t>*(r*r);</w:t>
            </w:r>
          </w:p>
        </w:tc>
      </w:tr>
      <w:tr w:rsidR="00777F1B" w:rsidRPr="00777F1B" w14:paraId="51FE818A" w14:textId="77777777" w:rsidTr="00777F1B">
        <w:tc>
          <w:tcPr>
            <w:tcW w:w="750" w:type="dxa"/>
            <w:shd w:val="clear" w:color="auto" w:fill="auto"/>
            <w:noWrap/>
            <w:tcMar>
              <w:top w:w="0" w:type="dxa"/>
              <w:left w:w="150" w:type="dxa"/>
              <w:bottom w:w="0" w:type="dxa"/>
              <w:right w:w="150" w:type="dxa"/>
            </w:tcMar>
            <w:hideMark/>
          </w:tcPr>
          <w:p w14:paraId="4B7A4679" w14:textId="77777777" w:rsidR="00777F1B" w:rsidRPr="00777F1B" w:rsidRDefault="00777F1B" w:rsidP="00777F1B">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2CEE6DFE" w14:textId="77777777" w:rsidR="00777F1B" w:rsidRPr="00777F1B" w:rsidRDefault="00777F1B" w:rsidP="00777F1B">
            <w:pPr>
              <w:spacing w:after="0" w:line="300" w:lineRule="atLeast"/>
              <w:jc w:val="right"/>
              <w:rPr>
                <w:rFonts w:ascii="Times New Roman" w:eastAsia="Times New Roman" w:hAnsi="Times New Roman" w:cs="Times New Roman"/>
                <w:sz w:val="20"/>
                <w:szCs w:val="20"/>
              </w:rPr>
            </w:pPr>
          </w:p>
        </w:tc>
      </w:tr>
      <w:tr w:rsidR="00777F1B" w:rsidRPr="00777F1B" w14:paraId="6E38DEE8" w14:textId="77777777" w:rsidTr="00777F1B">
        <w:tc>
          <w:tcPr>
            <w:tcW w:w="750" w:type="dxa"/>
            <w:shd w:val="clear" w:color="auto" w:fill="0D1117"/>
            <w:noWrap/>
            <w:tcMar>
              <w:top w:w="0" w:type="dxa"/>
              <w:left w:w="150" w:type="dxa"/>
              <w:bottom w:w="0" w:type="dxa"/>
              <w:right w:w="150" w:type="dxa"/>
            </w:tcMar>
            <w:hideMark/>
          </w:tcPr>
          <w:p w14:paraId="2BBC63ED" w14:textId="77777777" w:rsidR="00777F1B" w:rsidRPr="00777F1B" w:rsidRDefault="00777F1B" w:rsidP="00777F1B">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755237F0" w14:textId="77777777" w:rsidR="00777F1B" w:rsidRPr="00777F1B" w:rsidRDefault="00777F1B" w:rsidP="00777F1B">
            <w:pPr>
              <w:spacing w:after="0" w:line="300" w:lineRule="atLeast"/>
              <w:rPr>
                <w:rFonts w:ascii="Consolas" w:eastAsia="Times New Roman" w:hAnsi="Consolas" w:cs="Consolas"/>
                <w:sz w:val="18"/>
                <w:szCs w:val="18"/>
              </w:rPr>
            </w:pPr>
            <w:proofErr w:type="spellStart"/>
            <w:r w:rsidRPr="00777F1B">
              <w:rPr>
                <w:rFonts w:ascii="Consolas" w:eastAsia="Times New Roman" w:hAnsi="Consolas" w:cs="Consolas"/>
                <w:sz w:val="18"/>
                <w:szCs w:val="18"/>
              </w:rPr>
              <w:t>System.out.println</w:t>
            </w:r>
            <w:proofErr w:type="spellEnd"/>
            <w:r w:rsidRPr="00777F1B">
              <w:rPr>
                <w:rFonts w:ascii="Consolas" w:eastAsia="Times New Roman" w:hAnsi="Consolas" w:cs="Consolas"/>
                <w:sz w:val="18"/>
                <w:szCs w:val="18"/>
              </w:rPr>
              <w:t xml:space="preserve">("El </w:t>
            </w:r>
            <w:proofErr w:type="spellStart"/>
            <w:r w:rsidRPr="00777F1B">
              <w:rPr>
                <w:rFonts w:ascii="Consolas" w:eastAsia="Times New Roman" w:hAnsi="Consolas" w:cs="Consolas"/>
                <w:sz w:val="18"/>
                <w:szCs w:val="18"/>
              </w:rPr>
              <w:t>diametro</w:t>
            </w:r>
            <w:proofErr w:type="spellEnd"/>
            <w:r w:rsidRPr="00777F1B">
              <w:rPr>
                <w:rFonts w:ascii="Consolas" w:eastAsia="Times New Roman" w:hAnsi="Consolas" w:cs="Consolas"/>
                <w:sz w:val="18"/>
                <w:szCs w:val="18"/>
              </w:rPr>
              <w:t xml:space="preserve"> es "+d+" y el </w:t>
            </w:r>
            <w:proofErr w:type="spellStart"/>
            <w:r w:rsidRPr="00777F1B">
              <w:rPr>
                <w:rFonts w:ascii="Consolas" w:eastAsia="Times New Roman" w:hAnsi="Consolas" w:cs="Consolas"/>
                <w:sz w:val="18"/>
                <w:szCs w:val="18"/>
              </w:rPr>
              <w:t>area</w:t>
            </w:r>
            <w:proofErr w:type="spellEnd"/>
            <w:r w:rsidRPr="00777F1B">
              <w:rPr>
                <w:rFonts w:ascii="Consolas" w:eastAsia="Times New Roman" w:hAnsi="Consolas" w:cs="Consolas"/>
                <w:sz w:val="18"/>
                <w:szCs w:val="18"/>
              </w:rPr>
              <w:t xml:space="preserve"> es "+a);</w:t>
            </w:r>
          </w:p>
        </w:tc>
      </w:tr>
      <w:tr w:rsidR="00777F1B" w:rsidRPr="00777F1B" w14:paraId="07DBEC99" w14:textId="77777777" w:rsidTr="00777F1B">
        <w:tc>
          <w:tcPr>
            <w:tcW w:w="750" w:type="dxa"/>
            <w:shd w:val="clear" w:color="auto" w:fill="auto"/>
            <w:noWrap/>
            <w:tcMar>
              <w:top w:w="0" w:type="dxa"/>
              <w:left w:w="150" w:type="dxa"/>
              <w:bottom w:w="0" w:type="dxa"/>
              <w:right w:w="150" w:type="dxa"/>
            </w:tcMar>
            <w:hideMark/>
          </w:tcPr>
          <w:p w14:paraId="16CC59B4" w14:textId="77777777" w:rsidR="00777F1B" w:rsidRPr="00777F1B" w:rsidRDefault="00777F1B" w:rsidP="00777F1B">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389A05C3" w14:textId="77777777" w:rsidR="00777F1B" w:rsidRPr="00777F1B" w:rsidRDefault="00777F1B" w:rsidP="00777F1B">
            <w:pPr>
              <w:spacing w:after="0" w:line="300" w:lineRule="atLeast"/>
              <w:rPr>
                <w:rFonts w:ascii="Consolas" w:eastAsia="Times New Roman" w:hAnsi="Consolas" w:cs="Consolas"/>
                <w:color w:val="C9D1D9"/>
                <w:sz w:val="18"/>
                <w:szCs w:val="18"/>
              </w:rPr>
            </w:pPr>
            <w:r w:rsidRPr="00777F1B">
              <w:rPr>
                <w:rFonts w:ascii="Consolas" w:eastAsia="Times New Roman" w:hAnsi="Consolas" w:cs="Consolas"/>
                <w:color w:val="C9D1D9"/>
                <w:sz w:val="18"/>
                <w:szCs w:val="18"/>
              </w:rPr>
              <w:t>}</w:t>
            </w:r>
          </w:p>
        </w:tc>
      </w:tr>
      <w:tr w:rsidR="00777F1B" w:rsidRPr="00777F1B" w14:paraId="203BE621" w14:textId="77777777" w:rsidTr="00777F1B">
        <w:tc>
          <w:tcPr>
            <w:tcW w:w="750" w:type="dxa"/>
            <w:shd w:val="clear" w:color="auto" w:fill="0D1117"/>
            <w:noWrap/>
            <w:tcMar>
              <w:top w:w="0" w:type="dxa"/>
              <w:left w:w="150" w:type="dxa"/>
              <w:bottom w:w="0" w:type="dxa"/>
              <w:right w:w="150" w:type="dxa"/>
            </w:tcMar>
            <w:hideMark/>
          </w:tcPr>
          <w:p w14:paraId="1B106C7F" w14:textId="77777777" w:rsidR="00777F1B" w:rsidRPr="00777F1B" w:rsidRDefault="00777F1B" w:rsidP="00777F1B">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601EFF7A" w14:textId="77777777" w:rsidR="00777F1B" w:rsidRPr="00777F1B" w:rsidRDefault="00777F1B" w:rsidP="00777F1B">
            <w:pPr>
              <w:spacing w:after="0" w:line="300" w:lineRule="atLeast"/>
              <w:jc w:val="right"/>
              <w:rPr>
                <w:rFonts w:ascii="Times New Roman" w:eastAsia="Times New Roman" w:hAnsi="Times New Roman" w:cs="Times New Roman"/>
                <w:sz w:val="20"/>
                <w:szCs w:val="20"/>
              </w:rPr>
            </w:pPr>
          </w:p>
        </w:tc>
      </w:tr>
      <w:tr w:rsidR="00777F1B" w:rsidRPr="00777F1B" w14:paraId="4154F69E" w14:textId="77777777" w:rsidTr="00777F1B">
        <w:tc>
          <w:tcPr>
            <w:tcW w:w="750" w:type="dxa"/>
            <w:shd w:val="clear" w:color="auto" w:fill="auto"/>
            <w:noWrap/>
            <w:tcMar>
              <w:top w:w="0" w:type="dxa"/>
              <w:left w:w="150" w:type="dxa"/>
              <w:bottom w:w="0" w:type="dxa"/>
              <w:right w:w="150" w:type="dxa"/>
            </w:tcMar>
            <w:hideMark/>
          </w:tcPr>
          <w:p w14:paraId="34F84EAA" w14:textId="77777777" w:rsidR="00777F1B" w:rsidRPr="00777F1B" w:rsidRDefault="00777F1B" w:rsidP="00777F1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4EE9EF5" w14:textId="77777777" w:rsidR="00777F1B" w:rsidRPr="00777F1B" w:rsidRDefault="00777F1B" w:rsidP="00777F1B">
            <w:pPr>
              <w:spacing w:after="0" w:line="300" w:lineRule="atLeast"/>
              <w:rPr>
                <w:rFonts w:ascii="Consolas" w:eastAsia="Times New Roman" w:hAnsi="Consolas" w:cs="Consolas"/>
                <w:color w:val="C9D1D9"/>
                <w:sz w:val="18"/>
                <w:szCs w:val="18"/>
              </w:rPr>
            </w:pPr>
            <w:r w:rsidRPr="00777F1B">
              <w:rPr>
                <w:rFonts w:ascii="Consolas" w:eastAsia="Times New Roman" w:hAnsi="Consolas" w:cs="Consolas"/>
                <w:color w:val="C9D1D9"/>
                <w:sz w:val="18"/>
                <w:szCs w:val="18"/>
              </w:rPr>
              <w:t>}</w:t>
            </w:r>
          </w:p>
        </w:tc>
      </w:tr>
    </w:tbl>
    <w:p w14:paraId="28FAD84E" w14:textId="77777777" w:rsidR="00777F1B" w:rsidRDefault="00777F1B" w:rsidP="0040529D">
      <w:pPr>
        <w:pStyle w:val="Textoindependiente"/>
        <w:spacing w:before="94" w:line="288" w:lineRule="auto"/>
        <w:ind w:left="720" w:right="104"/>
        <w:rPr>
          <w:rFonts w:ascii="Courier New" w:eastAsia="Courier New" w:hAnsi="Courier New" w:cs="Courier New"/>
          <w:sz w:val="22"/>
          <w:szCs w:val="22"/>
          <w:lang w:val="es-AR" w:eastAsia="es-AR"/>
        </w:rPr>
      </w:pPr>
    </w:p>
    <w:p w14:paraId="3A48FD15" w14:textId="77777777" w:rsidR="00777F1B" w:rsidRDefault="00777F1B" w:rsidP="0040529D">
      <w:pPr>
        <w:pStyle w:val="Textoindependiente"/>
        <w:spacing w:before="94" w:line="288" w:lineRule="auto"/>
        <w:ind w:left="720" w:right="104"/>
        <w:rPr>
          <w:rFonts w:ascii="Courier New" w:eastAsia="Courier New" w:hAnsi="Courier New" w:cs="Courier New"/>
          <w:sz w:val="22"/>
          <w:szCs w:val="22"/>
          <w:lang w:val="es-AR" w:eastAsia="es-AR"/>
        </w:rPr>
      </w:pPr>
    </w:p>
    <w:p w14:paraId="1D21D2D1" w14:textId="77777777" w:rsidR="00777F1B" w:rsidRDefault="00777F1B" w:rsidP="0040529D">
      <w:pPr>
        <w:pStyle w:val="Textoindependiente"/>
        <w:spacing w:before="94" w:line="288" w:lineRule="auto"/>
        <w:ind w:left="720" w:right="104"/>
        <w:rPr>
          <w:rFonts w:ascii="Courier New" w:eastAsia="Courier New" w:hAnsi="Courier New" w:cs="Courier New"/>
          <w:sz w:val="22"/>
          <w:szCs w:val="22"/>
          <w:lang w:val="es-AR" w:eastAsia="es-AR"/>
        </w:rPr>
      </w:pPr>
    </w:p>
    <w:p w14:paraId="35A15AA4" w14:textId="77777777" w:rsidR="00777F1B" w:rsidRDefault="00777F1B" w:rsidP="0040529D">
      <w:pPr>
        <w:pStyle w:val="Textoindependiente"/>
        <w:spacing w:before="94" w:line="288" w:lineRule="auto"/>
        <w:ind w:left="720" w:right="104"/>
        <w:rPr>
          <w:rFonts w:ascii="Courier New" w:eastAsia="Courier New" w:hAnsi="Courier New" w:cs="Courier New"/>
          <w:sz w:val="22"/>
          <w:szCs w:val="22"/>
          <w:lang w:val="es-AR" w:eastAsia="es-AR"/>
        </w:rPr>
      </w:pPr>
    </w:p>
    <w:p w14:paraId="0A1F20B2" w14:textId="77777777" w:rsidR="00777F1B" w:rsidRDefault="00777F1B" w:rsidP="0040529D">
      <w:pPr>
        <w:pStyle w:val="Textoindependiente"/>
        <w:spacing w:before="94" w:line="288" w:lineRule="auto"/>
        <w:ind w:left="720" w:right="104"/>
        <w:rPr>
          <w:rFonts w:ascii="Courier New" w:eastAsia="Courier New" w:hAnsi="Courier New" w:cs="Courier New"/>
          <w:sz w:val="22"/>
          <w:szCs w:val="22"/>
          <w:lang w:val="es-AR" w:eastAsia="es-AR"/>
        </w:rPr>
      </w:pPr>
    </w:p>
    <w:p w14:paraId="16FBAFD6" w14:textId="1D55D3BF" w:rsidR="00926647" w:rsidRDefault="006B5CB8" w:rsidP="00926647">
      <w:pPr>
        <w:pStyle w:val="Textoindependiente"/>
        <w:numPr>
          <w:ilvl w:val="0"/>
          <w:numId w:val="5"/>
        </w:numPr>
        <w:spacing w:before="94" w:line="288" w:lineRule="auto"/>
        <w:ind w:right="104" w:hanging="436"/>
        <w:rPr>
          <w:rFonts w:ascii="Courier New" w:eastAsia="Courier New" w:hAnsi="Courier New" w:cs="Courier New"/>
          <w:sz w:val="22"/>
          <w:szCs w:val="22"/>
          <w:lang w:val="es-AR" w:eastAsia="es-AR"/>
        </w:rPr>
      </w:pPr>
      <w:r w:rsidRPr="006B5CB8">
        <w:rPr>
          <w:rFonts w:ascii="Courier New" w:eastAsia="Courier New" w:hAnsi="Courier New" w:cs="Courier New"/>
          <w:sz w:val="22"/>
          <w:szCs w:val="22"/>
          <w:lang w:val="es-AR" w:eastAsia="es-AR"/>
        </w:rPr>
        <w:t>Escribe una aplicación que determine el sueldo bruto para cada uno de cinco empleados. La empresa paga la cuota normal en las primeras 40 horas de trabajo de cada empleado, y cuota y media en todas las horas trabajadas que excedan de 40. Usted recibe una lista de los empleados de la empresa, el número de horas que trabajó cada uno la semana pasada y la tarifa por horas de cada empleado. Su programa debe recibir como entrada esta información para cada empleado, debe determinar y mostrar el sueldo bruto de cada trabajador.</w:t>
      </w:r>
    </w:p>
    <w:p w14:paraId="00A8FD17" w14:textId="77777777" w:rsidR="00926647" w:rsidRDefault="00926647" w:rsidP="00926647">
      <w:pPr>
        <w:pStyle w:val="Textoindependiente"/>
        <w:spacing w:before="94" w:line="288" w:lineRule="auto"/>
        <w:ind w:left="720" w:right="104"/>
        <w:rPr>
          <w:rFonts w:ascii="Courier New" w:eastAsia="Courier New" w:hAnsi="Courier New" w:cs="Courier New"/>
          <w:sz w:val="22"/>
          <w:szCs w:val="22"/>
          <w:lang w:val="es-AR" w:eastAsia="es-AR"/>
        </w:rPr>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082"/>
        <w:gridCol w:w="7278"/>
      </w:tblGrid>
      <w:tr w:rsidR="00926647" w:rsidRPr="00926647" w14:paraId="7C594E26" w14:textId="77777777" w:rsidTr="00926647">
        <w:trPr>
          <w:gridAfter w:val="1"/>
        </w:trPr>
        <w:tc>
          <w:tcPr>
            <w:tcW w:w="0" w:type="auto"/>
            <w:shd w:val="clear" w:color="auto" w:fill="auto"/>
            <w:tcMar>
              <w:top w:w="0" w:type="dxa"/>
              <w:left w:w="150" w:type="dxa"/>
              <w:bottom w:w="0" w:type="dxa"/>
              <w:right w:w="150" w:type="dxa"/>
            </w:tcMar>
            <w:hideMark/>
          </w:tcPr>
          <w:p w14:paraId="121CF7C0" w14:textId="77777777" w:rsidR="00926647" w:rsidRPr="00926647" w:rsidRDefault="00926647" w:rsidP="00926647">
            <w:pPr>
              <w:spacing w:after="0" w:line="300" w:lineRule="atLeast"/>
              <w:rPr>
                <w:rFonts w:ascii="Consolas" w:eastAsia="Times New Roman" w:hAnsi="Consolas" w:cs="Consolas"/>
                <w:color w:val="C9D1D9"/>
                <w:sz w:val="18"/>
                <w:szCs w:val="18"/>
              </w:rPr>
            </w:pPr>
            <w:proofErr w:type="spellStart"/>
            <w:r w:rsidRPr="00926647">
              <w:rPr>
                <w:rFonts w:ascii="Consolas" w:eastAsia="Times New Roman" w:hAnsi="Consolas" w:cs="Consolas"/>
                <w:sz w:val="18"/>
                <w:szCs w:val="18"/>
              </w:rPr>
              <w:t>package</w:t>
            </w:r>
            <w:proofErr w:type="spellEnd"/>
            <w:r w:rsidRPr="00926647">
              <w:rPr>
                <w:rFonts w:ascii="Consolas" w:eastAsia="Times New Roman" w:hAnsi="Consolas" w:cs="Consolas"/>
                <w:sz w:val="18"/>
                <w:szCs w:val="18"/>
              </w:rPr>
              <w:t xml:space="preserve"> javaapplication10;</w:t>
            </w:r>
          </w:p>
        </w:tc>
      </w:tr>
      <w:tr w:rsidR="00926647" w:rsidRPr="00926647" w14:paraId="2DAAF6E4" w14:textId="77777777" w:rsidTr="00926647">
        <w:tc>
          <w:tcPr>
            <w:tcW w:w="2082" w:type="dxa"/>
            <w:shd w:val="clear" w:color="auto" w:fill="0D1117"/>
            <w:noWrap/>
            <w:tcMar>
              <w:top w:w="0" w:type="dxa"/>
              <w:left w:w="150" w:type="dxa"/>
              <w:bottom w:w="0" w:type="dxa"/>
              <w:right w:w="150" w:type="dxa"/>
            </w:tcMar>
            <w:hideMark/>
          </w:tcPr>
          <w:p w14:paraId="0917FA00"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77DE7E94" w14:textId="77777777" w:rsidR="00926647" w:rsidRPr="00926647" w:rsidRDefault="00926647" w:rsidP="00926647">
            <w:pPr>
              <w:spacing w:after="0" w:line="300" w:lineRule="atLeast"/>
              <w:jc w:val="right"/>
              <w:rPr>
                <w:rFonts w:ascii="Times New Roman" w:eastAsia="Times New Roman" w:hAnsi="Times New Roman" w:cs="Times New Roman"/>
                <w:sz w:val="20"/>
                <w:szCs w:val="20"/>
              </w:rPr>
            </w:pPr>
          </w:p>
        </w:tc>
      </w:tr>
      <w:tr w:rsidR="00926647" w:rsidRPr="00926647" w14:paraId="5BB2CB22" w14:textId="77777777" w:rsidTr="00926647">
        <w:tc>
          <w:tcPr>
            <w:tcW w:w="2082" w:type="dxa"/>
            <w:shd w:val="clear" w:color="auto" w:fill="auto"/>
            <w:noWrap/>
            <w:tcMar>
              <w:top w:w="0" w:type="dxa"/>
              <w:left w:w="150" w:type="dxa"/>
              <w:bottom w:w="0" w:type="dxa"/>
              <w:right w:w="150" w:type="dxa"/>
            </w:tcMar>
            <w:hideMark/>
          </w:tcPr>
          <w:p w14:paraId="12CE5DE0" w14:textId="77777777" w:rsidR="00926647" w:rsidRPr="00926647" w:rsidRDefault="00926647" w:rsidP="00926647">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1F41413" w14:textId="77777777" w:rsidR="00926647" w:rsidRPr="00926647" w:rsidRDefault="00926647" w:rsidP="00926647">
            <w:pPr>
              <w:spacing w:after="0" w:line="300" w:lineRule="atLeast"/>
              <w:rPr>
                <w:rFonts w:ascii="Consolas" w:eastAsia="Times New Roman" w:hAnsi="Consolas" w:cs="Consolas"/>
                <w:sz w:val="18"/>
                <w:szCs w:val="18"/>
              </w:rPr>
            </w:pPr>
            <w:proofErr w:type="spellStart"/>
            <w:r w:rsidRPr="00926647">
              <w:rPr>
                <w:rFonts w:ascii="Consolas" w:eastAsia="Times New Roman" w:hAnsi="Consolas" w:cs="Consolas"/>
                <w:sz w:val="18"/>
                <w:szCs w:val="18"/>
              </w:rPr>
              <w:t>import</w:t>
            </w:r>
            <w:proofErr w:type="spellEnd"/>
            <w:r w:rsidRPr="00926647">
              <w:rPr>
                <w:rFonts w:ascii="Consolas" w:eastAsia="Times New Roman" w:hAnsi="Consolas" w:cs="Consolas"/>
                <w:sz w:val="18"/>
                <w:szCs w:val="18"/>
              </w:rPr>
              <w:t xml:space="preserve"> </w:t>
            </w:r>
            <w:proofErr w:type="spellStart"/>
            <w:r w:rsidRPr="00926647">
              <w:rPr>
                <w:rFonts w:ascii="Consolas" w:eastAsia="Times New Roman" w:hAnsi="Consolas" w:cs="Consolas"/>
                <w:sz w:val="18"/>
                <w:szCs w:val="18"/>
              </w:rPr>
              <w:t>java.util.ArrayList</w:t>
            </w:r>
            <w:proofErr w:type="spellEnd"/>
            <w:r w:rsidRPr="00926647">
              <w:rPr>
                <w:rFonts w:ascii="Consolas" w:eastAsia="Times New Roman" w:hAnsi="Consolas" w:cs="Consolas"/>
                <w:sz w:val="18"/>
                <w:szCs w:val="18"/>
              </w:rPr>
              <w:t>;</w:t>
            </w:r>
          </w:p>
        </w:tc>
      </w:tr>
      <w:tr w:rsidR="00926647" w:rsidRPr="00926647" w14:paraId="388C2760" w14:textId="77777777" w:rsidTr="00926647">
        <w:tc>
          <w:tcPr>
            <w:tcW w:w="2082" w:type="dxa"/>
            <w:shd w:val="clear" w:color="auto" w:fill="0D1117"/>
            <w:noWrap/>
            <w:tcMar>
              <w:top w:w="0" w:type="dxa"/>
              <w:left w:w="150" w:type="dxa"/>
              <w:bottom w:w="0" w:type="dxa"/>
              <w:right w:w="150" w:type="dxa"/>
            </w:tcMar>
            <w:hideMark/>
          </w:tcPr>
          <w:p w14:paraId="7527B3F6"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0F2FD1B1" w14:textId="77777777" w:rsidR="00926647" w:rsidRPr="00926647" w:rsidRDefault="00926647" w:rsidP="00926647">
            <w:pPr>
              <w:spacing w:after="0" w:line="300" w:lineRule="atLeast"/>
              <w:rPr>
                <w:rFonts w:ascii="Consolas" w:eastAsia="Times New Roman" w:hAnsi="Consolas" w:cs="Consolas"/>
                <w:color w:val="C9D1D9"/>
                <w:sz w:val="18"/>
                <w:szCs w:val="18"/>
              </w:rPr>
            </w:pPr>
            <w:proofErr w:type="spellStart"/>
            <w:r w:rsidRPr="00926647">
              <w:rPr>
                <w:rFonts w:ascii="Consolas" w:eastAsia="Times New Roman" w:hAnsi="Consolas" w:cs="Consolas"/>
                <w:color w:val="C9D1D9"/>
                <w:sz w:val="18"/>
                <w:szCs w:val="18"/>
              </w:rPr>
              <w:t>import</w:t>
            </w:r>
            <w:proofErr w:type="spellEnd"/>
            <w:r w:rsidRPr="00926647">
              <w:rPr>
                <w:rFonts w:ascii="Consolas" w:eastAsia="Times New Roman" w:hAnsi="Consolas" w:cs="Consolas"/>
                <w:color w:val="C9D1D9"/>
                <w:sz w:val="18"/>
                <w:szCs w:val="18"/>
              </w:rPr>
              <w:t xml:space="preserve"> </w:t>
            </w:r>
            <w:proofErr w:type="spellStart"/>
            <w:r w:rsidRPr="00926647">
              <w:rPr>
                <w:rFonts w:ascii="Consolas" w:eastAsia="Times New Roman" w:hAnsi="Consolas" w:cs="Consolas"/>
                <w:color w:val="C9D1D9"/>
                <w:sz w:val="18"/>
                <w:szCs w:val="18"/>
              </w:rPr>
              <w:t>java.util.Scanner</w:t>
            </w:r>
            <w:proofErr w:type="spellEnd"/>
            <w:r w:rsidRPr="00926647">
              <w:rPr>
                <w:rFonts w:ascii="Consolas" w:eastAsia="Times New Roman" w:hAnsi="Consolas" w:cs="Consolas"/>
                <w:color w:val="C9D1D9"/>
                <w:sz w:val="18"/>
                <w:szCs w:val="18"/>
              </w:rPr>
              <w:t>;</w:t>
            </w:r>
          </w:p>
        </w:tc>
      </w:tr>
      <w:tr w:rsidR="00926647" w:rsidRPr="00926647" w14:paraId="539CF72F" w14:textId="77777777" w:rsidTr="00926647">
        <w:tc>
          <w:tcPr>
            <w:tcW w:w="2082" w:type="dxa"/>
            <w:shd w:val="clear" w:color="auto" w:fill="auto"/>
            <w:noWrap/>
            <w:tcMar>
              <w:top w:w="0" w:type="dxa"/>
              <w:left w:w="150" w:type="dxa"/>
              <w:bottom w:w="0" w:type="dxa"/>
              <w:right w:w="150" w:type="dxa"/>
            </w:tcMar>
            <w:hideMark/>
          </w:tcPr>
          <w:p w14:paraId="73CF70ED"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782C393E" w14:textId="70DFF9BA" w:rsidR="00926647" w:rsidRPr="00926647" w:rsidRDefault="00926647" w:rsidP="00926647">
            <w:pPr>
              <w:tabs>
                <w:tab w:val="left" w:pos="675"/>
              </w:tabs>
              <w:spacing w:after="0" w:line="300" w:lineRule="atLeast"/>
              <w:rPr>
                <w:rFonts w:ascii="Times New Roman" w:eastAsia="Times New Roman" w:hAnsi="Times New Roman" w:cs="Times New Roman"/>
                <w:sz w:val="20"/>
                <w:szCs w:val="20"/>
              </w:rPr>
            </w:pPr>
            <w:r w:rsidRPr="00926647">
              <w:rPr>
                <w:rFonts w:ascii="Times New Roman" w:eastAsia="Times New Roman" w:hAnsi="Times New Roman" w:cs="Times New Roman"/>
                <w:sz w:val="20"/>
                <w:szCs w:val="20"/>
              </w:rPr>
              <w:tab/>
            </w:r>
          </w:p>
        </w:tc>
      </w:tr>
      <w:tr w:rsidR="00926647" w:rsidRPr="00926647" w14:paraId="14A03D03" w14:textId="77777777" w:rsidTr="00926647">
        <w:tc>
          <w:tcPr>
            <w:tcW w:w="2082" w:type="dxa"/>
            <w:shd w:val="clear" w:color="auto" w:fill="0D1117"/>
            <w:noWrap/>
            <w:tcMar>
              <w:top w:w="0" w:type="dxa"/>
              <w:left w:w="150" w:type="dxa"/>
              <w:bottom w:w="0" w:type="dxa"/>
              <w:right w:w="150" w:type="dxa"/>
            </w:tcMar>
            <w:hideMark/>
          </w:tcPr>
          <w:p w14:paraId="47C3A30F" w14:textId="77777777" w:rsidR="00926647" w:rsidRPr="00926647" w:rsidRDefault="00926647" w:rsidP="00926647">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37536040" w14:textId="77777777" w:rsidR="00926647" w:rsidRPr="00926647" w:rsidRDefault="00926647" w:rsidP="00926647">
            <w:pPr>
              <w:spacing w:after="0" w:line="300" w:lineRule="atLeast"/>
              <w:rPr>
                <w:rFonts w:ascii="Consolas" w:eastAsia="Times New Roman" w:hAnsi="Consolas" w:cs="Consolas"/>
                <w:color w:val="C9D1D9"/>
                <w:sz w:val="18"/>
                <w:szCs w:val="18"/>
              </w:rPr>
            </w:pPr>
            <w:r w:rsidRPr="00926647">
              <w:rPr>
                <w:rFonts w:ascii="Consolas" w:eastAsia="Times New Roman" w:hAnsi="Consolas" w:cs="Consolas"/>
                <w:color w:val="C9D1D9"/>
                <w:sz w:val="18"/>
                <w:szCs w:val="18"/>
              </w:rPr>
              <w:t>/**</w:t>
            </w:r>
          </w:p>
        </w:tc>
      </w:tr>
      <w:tr w:rsidR="00926647" w:rsidRPr="00926647" w14:paraId="72B9D2B5" w14:textId="77777777" w:rsidTr="00926647">
        <w:tc>
          <w:tcPr>
            <w:tcW w:w="2082" w:type="dxa"/>
            <w:shd w:val="clear" w:color="auto" w:fill="auto"/>
            <w:noWrap/>
            <w:tcMar>
              <w:top w:w="0" w:type="dxa"/>
              <w:left w:w="150" w:type="dxa"/>
              <w:bottom w:w="0" w:type="dxa"/>
              <w:right w:w="150" w:type="dxa"/>
            </w:tcMar>
            <w:hideMark/>
          </w:tcPr>
          <w:p w14:paraId="625153AF"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6504583C" w14:textId="77777777" w:rsidR="00926647" w:rsidRPr="00926647" w:rsidRDefault="00926647" w:rsidP="00926647">
            <w:pPr>
              <w:spacing w:after="0" w:line="300" w:lineRule="atLeast"/>
              <w:rPr>
                <w:rFonts w:ascii="Consolas" w:eastAsia="Times New Roman" w:hAnsi="Consolas" w:cs="Consolas"/>
                <w:sz w:val="18"/>
                <w:szCs w:val="18"/>
              </w:rPr>
            </w:pPr>
            <w:r w:rsidRPr="00926647">
              <w:rPr>
                <w:rFonts w:ascii="Consolas" w:eastAsia="Times New Roman" w:hAnsi="Consolas" w:cs="Consolas"/>
                <w:sz w:val="18"/>
                <w:szCs w:val="18"/>
              </w:rPr>
              <w:t>*</w:t>
            </w:r>
          </w:p>
        </w:tc>
      </w:tr>
      <w:tr w:rsidR="00926647" w:rsidRPr="00926647" w14:paraId="0C9A59F9" w14:textId="77777777" w:rsidTr="00926647">
        <w:tc>
          <w:tcPr>
            <w:tcW w:w="2082" w:type="dxa"/>
            <w:shd w:val="clear" w:color="auto" w:fill="0D1117"/>
            <w:noWrap/>
            <w:tcMar>
              <w:top w:w="0" w:type="dxa"/>
              <w:left w:w="150" w:type="dxa"/>
              <w:bottom w:w="0" w:type="dxa"/>
              <w:right w:w="150" w:type="dxa"/>
            </w:tcMar>
            <w:hideMark/>
          </w:tcPr>
          <w:p w14:paraId="5DD54C95"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5AE7E072" w14:textId="77777777" w:rsidR="00926647" w:rsidRPr="00926647" w:rsidRDefault="00926647" w:rsidP="00926647">
            <w:pPr>
              <w:spacing w:after="0" w:line="300" w:lineRule="atLeast"/>
              <w:rPr>
                <w:rFonts w:ascii="Consolas" w:eastAsia="Times New Roman" w:hAnsi="Consolas" w:cs="Consolas"/>
                <w:color w:val="C9D1D9"/>
                <w:sz w:val="18"/>
                <w:szCs w:val="18"/>
              </w:rPr>
            </w:pPr>
            <w:r w:rsidRPr="00926647">
              <w:rPr>
                <w:rFonts w:ascii="Consolas" w:eastAsia="Times New Roman" w:hAnsi="Consolas" w:cs="Consolas"/>
                <w:color w:val="C9D1D9"/>
                <w:sz w:val="18"/>
                <w:szCs w:val="18"/>
              </w:rPr>
              <w:t>* @</w:t>
            </w:r>
            <w:proofErr w:type="spellStart"/>
            <w:r w:rsidRPr="00926647">
              <w:rPr>
                <w:rFonts w:ascii="Consolas" w:eastAsia="Times New Roman" w:hAnsi="Consolas" w:cs="Consolas"/>
                <w:color w:val="C9D1D9"/>
                <w:sz w:val="18"/>
                <w:szCs w:val="18"/>
              </w:rPr>
              <w:t>author</w:t>
            </w:r>
            <w:proofErr w:type="spellEnd"/>
            <w:r w:rsidRPr="00926647">
              <w:rPr>
                <w:rFonts w:ascii="Consolas" w:eastAsia="Times New Roman" w:hAnsi="Consolas" w:cs="Consolas"/>
                <w:color w:val="C9D1D9"/>
                <w:sz w:val="18"/>
                <w:szCs w:val="18"/>
              </w:rPr>
              <w:t xml:space="preserve"> PC01</w:t>
            </w:r>
          </w:p>
        </w:tc>
      </w:tr>
      <w:tr w:rsidR="00926647" w:rsidRPr="00926647" w14:paraId="594F5CDD" w14:textId="77777777" w:rsidTr="00926647">
        <w:tc>
          <w:tcPr>
            <w:tcW w:w="2082" w:type="dxa"/>
            <w:shd w:val="clear" w:color="auto" w:fill="auto"/>
            <w:noWrap/>
            <w:tcMar>
              <w:top w:w="0" w:type="dxa"/>
              <w:left w:w="150" w:type="dxa"/>
              <w:bottom w:w="0" w:type="dxa"/>
              <w:right w:w="150" w:type="dxa"/>
            </w:tcMar>
            <w:hideMark/>
          </w:tcPr>
          <w:p w14:paraId="187A4FCB"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2753EA47" w14:textId="77777777" w:rsidR="00926647" w:rsidRPr="00926647" w:rsidRDefault="00926647" w:rsidP="00926647">
            <w:pPr>
              <w:spacing w:after="0" w:line="300" w:lineRule="atLeast"/>
              <w:rPr>
                <w:rFonts w:ascii="Consolas" w:eastAsia="Times New Roman" w:hAnsi="Consolas" w:cs="Consolas"/>
                <w:sz w:val="18"/>
                <w:szCs w:val="18"/>
              </w:rPr>
            </w:pPr>
            <w:r w:rsidRPr="00926647">
              <w:rPr>
                <w:rFonts w:ascii="Consolas" w:eastAsia="Times New Roman" w:hAnsi="Consolas" w:cs="Consolas"/>
                <w:sz w:val="18"/>
                <w:szCs w:val="18"/>
              </w:rPr>
              <w:t>*/</w:t>
            </w:r>
          </w:p>
        </w:tc>
      </w:tr>
      <w:tr w:rsidR="00926647" w:rsidRPr="00926647" w14:paraId="00A5EBAF" w14:textId="77777777" w:rsidTr="00926647">
        <w:tc>
          <w:tcPr>
            <w:tcW w:w="2082" w:type="dxa"/>
            <w:shd w:val="clear" w:color="auto" w:fill="0D1117"/>
            <w:noWrap/>
            <w:tcMar>
              <w:top w:w="0" w:type="dxa"/>
              <w:left w:w="150" w:type="dxa"/>
              <w:bottom w:w="0" w:type="dxa"/>
              <w:right w:w="150" w:type="dxa"/>
            </w:tcMar>
            <w:hideMark/>
          </w:tcPr>
          <w:p w14:paraId="54AA7788"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2AB86FCE" w14:textId="77777777" w:rsidR="00926647" w:rsidRPr="00926647" w:rsidRDefault="00926647" w:rsidP="00926647">
            <w:pPr>
              <w:spacing w:after="0" w:line="300" w:lineRule="atLeast"/>
              <w:rPr>
                <w:rFonts w:ascii="Consolas" w:eastAsia="Times New Roman" w:hAnsi="Consolas" w:cs="Consolas"/>
                <w:color w:val="C9D1D9"/>
                <w:sz w:val="18"/>
                <w:szCs w:val="18"/>
              </w:rPr>
            </w:pPr>
            <w:proofErr w:type="spellStart"/>
            <w:r w:rsidRPr="00926647">
              <w:rPr>
                <w:rFonts w:ascii="Consolas" w:eastAsia="Times New Roman" w:hAnsi="Consolas" w:cs="Consolas"/>
                <w:color w:val="C9D1D9"/>
                <w:sz w:val="18"/>
                <w:szCs w:val="18"/>
              </w:rPr>
              <w:t>public</w:t>
            </w:r>
            <w:proofErr w:type="spellEnd"/>
            <w:r w:rsidRPr="00926647">
              <w:rPr>
                <w:rFonts w:ascii="Consolas" w:eastAsia="Times New Roman" w:hAnsi="Consolas" w:cs="Consolas"/>
                <w:color w:val="C9D1D9"/>
                <w:sz w:val="18"/>
                <w:szCs w:val="18"/>
              </w:rPr>
              <w:t xml:space="preserve"> </w:t>
            </w:r>
            <w:proofErr w:type="spellStart"/>
            <w:r w:rsidRPr="00926647">
              <w:rPr>
                <w:rFonts w:ascii="Consolas" w:eastAsia="Times New Roman" w:hAnsi="Consolas" w:cs="Consolas"/>
                <w:color w:val="C9D1D9"/>
                <w:sz w:val="18"/>
                <w:szCs w:val="18"/>
              </w:rPr>
              <w:t>class</w:t>
            </w:r>
            <w:proofErr w:type="spellEnd"/>
            <w:r w:rsidRPr="00926647">
              <w:rPr>
                <w:rFonts w:ascii="Consolas" w:eastAsia="Times New Roman" w:hAnsi="Consolas" w:cs="Consolas"/>
                <w:color w:val="C9D1D9"/>
                <w:sz w:val="18"/>
                <w:szCs w:val="18"/>
              </w:rPr>
              <w:t xml:space="preserve"> JavaApplication10 {</w:t>
            </w:r>
          </w:p>
        </w:tc>
      </w:tr>
      <w:tr w:rsidR="00926647" w:rsidRPr="00926647" w14:paraId="4DD7E2F0" w14:textId="77777777" w:rsidTr="00926647">
        <w:tc>
          <w:tcPr>
            <w:tcW w:w="2082" w:type="dxa"/>
            <w:shd w:val="clear" w:color="auto" w:fill="auto"/>
            <w:noWrap/>
            <w:tcMar>
              <w:top w:w="0" w:type="dxa"/>
              <w:left w:w="150" w:type="dxa"/>
              <w:bottom w:w="0" w:type="dxa"/>
              <w:right w:w="150" w:type="dxa"/>
            </w:tcMar>
            <w:hideMark/>
          </w:tcPr>
          <w:p w14:paraId="784F54BD"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1672D166" w14:textId="4C264F5E" w:rsidR="00926647" w:rsidRPr="00926647" w:rsidRDefault="00926647" w:rsidP="00926647">
            <w:pPr>
              <w:tabs>
                <w:tab w:val="left" w:pos="990"/>
              </w:tabs>
              <w:spacing w:after="0" w:line="300" w:lineRule="atLeast"/>
              <w:rPr>
                <w:rFonts w:ascii="Times New Roman" w:eastAsia="Times New Roman" w:hAnsi="Times New Roman" w:cs="Times New Roman"/>
                <w:sz w:val="20"/>
                <w:szCs w:val="20"/>
              </w:rPr>
            </w:pPr>
            <w:r w:rsidRPr="00926647">
              <w:rPr>
                <w:rFonts w:ascii="Times New Roman" w:eastAsia="Times New Roman" w:hAnsi="Times New Roman" w:cs="Times New Roman"/>
                <w:sz w:val="20"/>
                <w:szCs w:val="20"/>
              </w:rPr>
              <w:tab/>
            </w:r>
          </w:p>
        </w:tc>
      </w:tr>
      <w:tr w:rsidR="00926647" w:rsidRPr="00926647" w14:paraId="42B3797D" w14:textId="77777777" w:rsidTr="00926647">
        <w:tc>
          <w:tcPr>
            <w:tcW w:w="2082" w:type="dxa"/>
            <w:shd w:val="clear" w:color="auto" w:fill="0D1117"/>
            <w:noWrap/>
            <w:tcMar>
              <w:top w:w="0" w:type="dxa"/>
              <w:left w:w="150" w:type="dxa"/>
              <w:bottom w:w="0" w:type="dxa"/>
              <w:right w:w="150" w:type="dxa"/>
            </w:tcMar>
            <w:hideMark/>
          </w:tcPr>
          <w:p w14:paraId="6E29E375" w14:textId="77777777" w:rsidR="00926647" w:rsidRPr="00926647" w:rsidRDefault="00926647" w:rsidP="00926647">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5807EA47" w14:textId="77777777" w:rsidR="00926647" w:rsidRPr="00926647" w:rsidRDefault="00926647" w:rsidP="00926647">
            <w:pPr>
              <w:spacing w:after="0" w:line="300" w:lineRule="atLeast"/>
              <w:rPr>
                <w:rFonts w:ascii="Consolas" w:eastAsia="Times New Roman" w:hAnsi="Consolas" w:cs="Consolas"/>
                <w:color w:val="C9D1D9"/>
                <w:sz w:val="18"/>
                <w:szCs w:val="18"/>
              </w:rPr>
            </w:pPr>
            <w:r w:rsidRPr="00926647">
              <w:rPr>
                <w:rFonts w:ascii="Consolas" w:eastAsia="Times New Roman" w:hAnsi="Consolas" w:cs="Consolas"/>
                <w:color w:val="C9D1D9"/>
                <w:sz w:val="18"/>
                <w:szCs w:val="18"/>
              </w:rPr>
              <w:t>/**</w:t>
            </w:r>
          </w:p>
        </w:tc>
      </w:tr>
      <w:tr w:rsidR="00926647" w:rsidRPr="00926647" w14:paraId="1B799937" w14:textId="77777777" w:rsidTr="00926647">
        <w:tc>
          <w:tcPr>
            <w:tcW w:w="2082" w:type="dxa"/>
            <w:shd w:val="clear" w:color="auto" w:fill="auto"/>
            <w:noWrap/>
            <w:tcMar>
              <w:top w:w="0" w:type="dxa"/>
              <w:left w:w="150" w:type="dxa"/>
              <w:bottom w:w="0" w:type="dxa"/>
              <w:right w:w="150" w:type="dxa"/>
            </w:tcMar>
            <w:hideMark/>
          </w:tcPr>
          <w:p w14:paraId="7A488620"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4B4E7209" w14:textId="77777777" w:rsidR="00926647" w:rsidRPr="00926647" w:rsidRDefault="00926647" w:rsidP="00926647">
            <w:pPr>
              <w:spacing w:after="0" w:line="300" w:lineRule="atLeast"/>
              <w:rPr>
                <w:rFonts w:ascii="Consolas" w:eastAsia="Times New Roman" w:hAnsi="Consolas" w:cs="Consolas"/>
                <w:sz w:val="18"/>
                <w:szCs w:val="18"/>
              </w:rPr>
            </w:pPr>
            <w:r w:rsidRPr="00926647">
              <w:rPr>
                <w:rFonts w:ascii="Consolas" w:eastAsia="Times New Roman" w:hAnsi="Consolas" w:cs="Consolas"/>
                <w:sz w:val="18"/>
                <w:szCs w:val="18"/>
              </w:rPr>
              <w:t>* @</w:t>
            </w:r>
            <w:proofErr w:type="spellStart"/>
            <w:r w:rsidRPr="00926647">
              <w:rPr>
                <w:rFonts w:ascii="Consolas" w:eastAsia="Times New Roman" w:hAnsi="Consolas" w:cs="Consolas"/>
                <w:sz w:val="18"/>
                <w:szCs w:val="18"/>
              </w:rPr>
              <w:t>param</w:t>
            </w:r>
            <w:proofErr w:type="spellEnd"/>
            <w:r w:rsidRPr="00926647">
              <w:rPr>
                <w:rFonts w:ascii="Consolas" w:eastAsia="Times New Roman" w:hAnsi="Consolas" w:cs="Consolas"/>
                <w:sz w:val="18"/>
                <w:szCs w:val="18"/>
              </w:rPr>
              <w:t xml:space="preserve"> </w:t>
            </w:r>
            <w:proofErr w:type="spellStart"/>
            <w:r w:rsidRPr="00926647">
              <w:rPr>
                <w:rFonts w:ascii="Consolas" w:eastAsia="Times New Roman" w:hAnsi="Consolas" w:cs="Consolas"/>
                <w:sz w:val="18"/>
                <w:szCs w:val="18"/>
              </w:rPr>
              <w:t>args</w:t>
            </w:r>
            <w:proofErr w:type="spellEnd"/>
            <w:r w:rsidRPr="00926647">
              <w:rPr>
                <w:rFonts w:ascii="Consolas" w:eastAsia="Times New Roman" w:hAnsi="Consolas" w:cs="Consolas"/>
                <w:sz w:val="18"/>
                <w:szCs w:val="18"/>
              </w:rPr>
              <w:t xml:space="preserve"> </w:t>
            </w:r>
            <w:proofErr w:type="spellStart"/>
            <w:r w:rsidRPr="00926647">
              <w:rPr>
                <w:rFonts w:ascii="Consolas" w:eastAsia="Times New Roman" w:hAnsi="Consolas" w:cs="Consolas"/>
                <w:sz w:val="18"/>
                <w:szCs w:val="18"/>
              </w:rPr>
              <w:t>the</w:t>
            </w:r>
            <w:proofErr w:type="spellEnd"/>
            <w:r w:rsidRPr="00926647">
              <w:rPr>
                <w:rFonts w:ascii="Consolas" w:eastAsia="Times New Roman" w:hAnsi="Consolas" w:cs="Consolas"/>
                <w:sz w:val="18"/>
                <w:szCs w:val="18"/>
              </w:rPr>
              <w:t xml:space="preserve"> </w:t>
            </w:r>
            <w:proofErr w:type="spellStart"/>
            <w:r w:rsidRPr="00926647">
              <w:rPr>
                <w:rFonts w:ascii="Consolas" w:eastAsia="Times New Roman" w:hAnsi="Consolas" w:cs="Consolas"/>
                <w:sz w:val="18"/>
                <w:szCs w:val="18"/>
              </w:rPr>
              <w:t>command</w:t>
            </w:r>
            <w:proofErr w:type="spellEnd"/>
            <w:r w:rsidRPr="00926647">
              <w:rPr>
                <w:rFonts w:ascii="Consolas" w:eastAsia="Times New Roman" w:hAnsi="Consolas" w:cs="Consolas"/>
                <w:sz w:val="18"/>
                <w:szCs w:val="18"/>
              </w:rPr>
              <w:t xml:space="preserve"> line </w:t>
            </w:r>
            <w:proofErr w:type="spellStart"/>
            <w:r w:rsidRPr="00926647">
              <w:rPr>
                <w:rFonts w:ascii="Consolas" w:eastAsia="Times New Roman" w:hAnsi="Consolas" w:cs="Consolas"/>
                <w:sz w:val="18"/>
                <w:szCs w:val="18"/>
              </w:rPr>
              <w:t>arguments</w:t>
            </w:r>
            <w:proofErr w:type="spellEnd"/>
          </w:p>
        </w:tc>
      </w:tr>
      <w:tr w:rsidR="00926647" w:rsidRPr="00926647" w14:paraId="04DEE29B" w14:textId="77777777" w:rsidTr="00926647">
        <w:tc>
          <w:tcPr>
            <w:tcW w:w="2082" w:type="dxa"/>
            <w:shd w:val="clear" w:color="auto" w:fill="0D1117"/>
            <w:noWrap/>
            <w:tcMar>
              <w:top w:w="0" w:type="dxa"/>
              <w:left w:w="150" w:type="dxa"/>
              <w:bottom w:w="0" w:type="dxa"/>
              <w:right w:w="150" w:type="dxa"/>
            </w:tcMar>
            <w:hideMark/>
          </w:tcPr>
          <w:p w14:paraId="22F79392"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0EE5118C" w14:textId="77777777" w:rsidR="00926647" w:rsidRPr="00926647" w:rsidRDefault="00926647" w:rsidP="00926647">
            <w:pPr>
              <w:spacing w:after="0" w:line="300" w:lineRule="atLeast"/>
              <w:rPr>
                <w:rFonts w:ascii="Consolas" w:eastAsia="Times New Roman" w:hAnsi="Consolas" w:cs="Consolas"/>
                <w:color w:val="C9D1D9"/>
                <w:sz w:val="18"/>
                <w:szCs w:val="18"/>
              </w:rPr>
            </w:pPr>
            <w:r w:rsidRPr="00926647">
              <w:rPr>
                <w:rFonts w:ascii="Consolas" w:eastAsia="Times New Roman" w:hAnsi="Consolas" w:cs="Consolas"/>
                <w:color w:val="C9D1D9"/>
                <w:sz w:val="18"/>
                <w:szCs w:val="18"/>
              </w:rPr>
              <w:t>*/</w:t>
            </w:r>
          </w:p>
        </w:tc>
      </w:tr>
      <w:tr w:rsidR="00926647" w:rsidRPr="00926647" w14:paraId="19AF181A" w14:textId="77777777" w:rsidTr="00926647">
        <w:tc>
          <w:tcPr>
            <w:tcW w:w="2082" w:type="dxa"/>
            <w:shd w:val="clear" w:color="auto" w:fill="auto"/>
            <w:noWrap/>
            <w:tcMar>
              <w:top w:w="0" w:type="dxa"/>
              <w:left w:w="150" w:type="dxa"/>
              <w:bottom w:w="0" w:type="dxa"/>
              <w:right w:w="150" w:type="dxa"/>
            </w:tcMar>
            <w:hideMark/>
          </w:tcPr>
          <w:p w14:paraId="75A8175E"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4C9560CB" w14:textId="77777777" w:rsidR="00926647" w:rsidRPr="00926647" w:rsidRDefault="00926647" w:rsidP="00926647">
            <w:pPr>
              <w:spacing w:after="0" w:line="300" w:lineRule="atLeast"/>
              <w:rPr>
                <w:rFonts w:ascii="Consolas" w:eastAsia="Times New Roman" w:hAnsi="Consolas" w:cs="Consolas"/>
                <w:sz w:val="18"/>
                <w:szCs w:val="18"/>
              </w:rPr>
            </w:pPr>
            <w:proofErr w:type="spellStart"/>
            <w:r w:rsidRPr="00926647">
              <w:rPr>
                <w:rFonts w:ascii="Consolas" w:eastAsia="Times New Roman" w:hAnsi="Consolas" w:cs="Consolas"/>
                <w:sz w:val="18"/>
                <w:szCs w:val="18"/>
              </w:rPr>
              <w:t>public</w:t>
            </w:r>
            <w:proofErr w:type="spellEnd"/>
            <w:r w:rsidRPr="00926647">
              <w:rPr>
                <w:rFonts w:ascii="Consolas" w:eastAsia="Times New Roman" w:hAnsi="Consolas" w:cs="Consolas"/>
                <w:sz w:val="18"/>
                <w:szCs w:val="18"/>
              </w:rPr>
              <w:t xml:space="preserve"> </w:t>
            </w:r>
            <w:proofErr w:type="spellStart"/>
            <w:r w:rsidRPr="00926647">
              <w:rPr>
                <w:rFonts w:ascii="Consolas" w:eastAsia="Times New Roman" w:hAnsi="Consolas" w:cs="Consolas"/>
                <w:sz w:val="18"/>
                <w:szCs w:val="18"/>
              </w:rPr>
              <w:t>static</w:t>
            </w:r>
            <w:proofErr w:type="spellEnd"/>
            <w:r w:rsidRPr="00926647">
              <w:rPr>
                <w:rFonts w:ascii="Consolas" w:eastAsia="Times New Roman" w:hAnsi="Consolas" w:cs="Consolas"/>
                <w:sz w:val="18"/>
                <w:szCs w:val="18"/>
              </w:rPr>
              <w:t xml:space="preserve"> </w:t>
            </w:r>
            <w:proofErr w:type="spellStart"/>
            <w:r w:rsidRPr="00926647">
              <w:rPr>
                <w:rFonts w:ascii="Consolas" w:eastAsia="Times New Roman" w:hAnsi="Consolas" w:cs="Consolas"/>
                <w:sz w:val="18"/>
                <w:szCs w:val="18"/>
              </w:rPr>
              <w:t>void</w:t>
            </w:r>
            <w:proofErr w:type="spellEnd"/>
            <w:r w:rsidRPr="00926647">
              <w:rPr>
                <w:rFonts w:ascii="Consolas" w:eastAsia="Times New Roman" w:hAnsi="Consolas" w:cs="Consolas"/>
                <w:sz w:val="18"/>
                <w:szCs w:val="18"/>
              </w:rPr>
              <w:t xml:space="preserve"> </w:t>
            </w:r>
            <w:proofErr w:type="spellStart"/>
            <w:r w:rsidRPr="00926647">
              <w:rPr>
                <w:rFonts w:ascii="Consolas" w:eastAsia="Times New Roman" w:hAnsi="Consolas" w:cs="Consolas"/>
                <w:sz w:val="18"/>
                <w:szCs w:val="18"/>
              </w:rPr>
              <w:t>main</w:t>
            </w:r>
            <w:proofErr w:type="spellEnd"/>
            <w:r w:rsidRPr="00926647">
              <w:rPr>
                <w:rFonts w:ascii="Consolas" w:eastAsia="Times New Roman" w:hAnsi="Consolas" w:cs="Consolas"/>
                <w:sz w:val="18"/>
                <w:szCs w:val="18"/>
              </w:rPr>
              <w:t>(</w:t>
            </w:r>
            <w:proofErr w:type="spellStart"/>
            <w:r w:rsidRPr="00926647">
              <w:rPr>
                <w:rFonts w:ascii="Consolas" w:eastAsia="Times New Roman" w:hAnsi="Consolas" w:cs="Consolas"/>
                <w:sz w:val="18"/>
                <w:szCs w:val="18"/>
              </w:rPr>
              <w:t>String</w:t>
            </w:r>
            <w:proofErr w:type="spellEnd"/>
            <w:r w:rsidRPr="00926647">
              <w:rPr>
                <w:rFonts w:ascii="Consolas" w:eastAsia="Times New Roman" w:hAnsi="Consolas" w:cs="Consolas"/>
                <w:sz w:val="18"/>
                <w:szCs w:val="18"/>
              </w:rPr>
              <w:t xml:space="preserve">[] </w:t>
            </w:r>
            <w:proofErr w:type="spellStart"/>
            <w:r w:rsidRPr="00926647">
              <w:rPr>
                <w:rFonts w:ascii="Consolas" w:eastAsia="Times New Roman" w:hAnsi="Consolas" w:cs="Consolas"/>
                <w:sz w:val="18"/>
                <w:szCs w:val="18"/>
              </w:rPr>
              <w:t>args</w:t>
            </w:r>
            <w:proofErr w:type="spellEnd"/>
            <w:r w:rsidRPr="00926647">
              <w:rPr>
                <w:rFonts w:ascii="Consolas" w:eastAsia="Times New Roman" w:hAnsi="Consolas" w:cs="Consolas"/>
                <w:sz w:val="18"/>
                <w:szCs w:val="18"/>
              </w:rPr>
              <w:t>) {</w:t>
            </w:r>
          </w:p>
        </w:tc>
      </w:tr>
      <w:tr w:rsidR="00926647" w:rsidRPr="00926647" w14:paraId="5CEFC31B" w14:textId="77777777" w:rsidTr="00926647">
        <w:tc>
          <w:tcPr>
            <w:tcW w:w="2082" w:type="dxa"/>
            <w:shd w:val="clear" w:color="auto" w:fill="0D1117"/>
            <w:noWrap/>
            <w:tcMar>
              <w:top w:w="0" w:type="dxa"/>
              <w:left w:w="150" w:type="dxa"/>
              <w:bottom w:w="0" w:type="dxa"/>
              <w:right w:w="150" w:type="dxa"/>
            </w:tcMar>
            <w:hideMark/>
          </w:tcPr>
          <w:p w14:paraId="6D3C5471"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3E805954" w14:textId="77777777" w:rsidR="00926647" w:rsidRPr="00926647" w:rsidRDefault="00926647" w:rsidP="00926647">
            <w:pPr>
              <w:spacing w:after="0" w:line="300" w:lineRule="atLeast"/>
              <w:rPr>
                <w:rFonts w:ascii="Consolas" w:eastAsia="Times New Roman" w:hAnsi="Consolas" w:cs="Consolas"/>
                <w:color w:val="C9D1D9"/>
                <w:sz w:val="18"/>
                <w:szCs w:val="18"/>
              </w:rPr>
            </w:pPr>
            <w:r w:rsidRPr="00926647">
              <w:rPr>
                <w:rFonts w:ascii="Consolas" w:eastAsia="Times New Roman" w:hAnsi="Consolas" w:cs="Consolas"/>
                <w:color w:val="C9D1D9"/>
                <w:sz w:val="18"/>
                <w:szCs w:val="18"/>
              </w:rPr>
              <w:t xml:space="preserve">// TODO </w:t>
            </w:r>
            <w:proofErr w:type="spellStart"/>
            <w:r w:rsidRPr="00926647">
              <w:rPr>
                <w:rFonts w:ascii="Consolas" w:eastAsia="Times New Roman" w:hAnsi="Consolas" w:cs="Consolas"/>
                <w:color w:val="C9D1D9"/>
                <w:sz w:val="18"/>
                <w:szCs w:val="18"/>
              </w:rPr>
              <w:t>code</w:t>
            </w:r>
            <w:proofErr w:type="spellEnd"/>
            <w:r w:rsidRPr="00926647">
              <w:rPr>
                <w:rFonts w:ascii="Consolas" w:eastAsia="Times New Roman" w:hAnsi="Consolas" w:cs="Consolas"/>
                <w:color w:val="C9D1D9"/>
                <w:sz w:val="18"/>
                <w:szCs w:val="18"/>
              </w:rPr>
              <w:t xml:space="preserve"> </w:t>
            </w:r>
            <w:proofErr w:type="spellStart"/>
            <w:r w:rsidRPr="00926647">
              <w:rPr>
                <w:rFonts w:ascii="Consolas" w:eastAsia="Times New Roman" w:hAnsi="Consolas" w:cs="Consolas"/>
                <w:color w:val="C9D1D9"/>
                <w:sz w:val="18"/>
                <w:szCs w:val="18"/>
              </w:rPr>
              <w:t>application</w:t>
            </w:r>
            <w:proofErr w:type="spellEnd"/>
            <w:r w:rsidRPr="00926647">
              <w:rPr>
                <w:rFonts w:ascii="Consolas" w:eastAsia="Times New Roman" w:hAnsi="Consolas" w:cs="Consolas"/>
                <w:color w:val="C9D1D9"/>
                <w:sz w:val="18"/>
                <w:szCs w:val="18"/>
              </w:rPr>
              <w:t xml:space="preserve"> </w:t>
            </w:r>
            <w:proofErr w:type="spellStart"/>
            <w:r w:rsidRPr="00926647">
              <w:rPr>
                <w:rFonts w:ascii="Consolas" w:eastAsia="Times New Roman" w:hAnsi="Consolas" w:cs="Consolas"/>
                <w:color w:val="C9D1D9"/>
                <w:sz w:val="18"/>
                <w:szCs w:val="18"/>
              </w:rPr>
              <w:t>logic</w:t>
            </w:r>
            <w:proofErr w:type="spellEnd"/>
            <w:r w:rsidRPr="00926647">
              <w:rPr>
                <w:rFonts w:ascii="Consolas" w:eastAsia="Times New Roman" w:hAnsi="Consolas" w:cs="Consolas"/>
                <w:color w:val="C9D1D9"/>
                <w:sz w:val="18"/>
                <w:szCs w:val="18"/>
              </w:rPr>
              <w:t xml:space="preserve"> </w:t>
            </w:r>
            <w:proofErr w:type="spellStart"/>
            <w:r w:rsidRPr="00926647">
              <w:rPr>
                <w:rFonts w:ascii="Consolas" w:eastAsia="Times New Roman" w:hAnsi="Consolas" w:cs="Consolas"/>
                <w:color w:val="C9D1D9"/>
                <w:sz w:val="18"/>
                <w:szCs w:val="18"/>
              </w:rPr>
              <w:t>here</w:t>
            </w:r>
            <w:proofErr w:type="spellEnd"/>
          </w:p>
        </w:tc>
      </w:tr>
      <w:tr w:rsidR="00926647" w:rsidRPr="00926647" w14:paraId="041AC860" w14:textId="77777777" w:rsidTr="00926647">
        <w:tc>
          <w:tcPr>
            <w:tcW w:w="2082" w:type="dxa"/>
            <w:shd w:val="clear" w:color="auto" w:fill="auto"/>
            <w:noWrap/>
            <w:tcMar>
              <w:top w:w="0" w:type="dxa"/>
              <w:left w:w="150" w:type="dxa"/>
              <w:bottom w:w="0" w:type="dxa"/>
              <w:right w:w="150" w:type="dxa"/>
            </w:tcMar>
            <w:hideMark/>
          </w:tcPr>
          <w:p w14:paraId="751CC99B"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6C6F479A" w14:textId="77777777" w:rsidR="00926647" w:rsidRPr="00926647" w:rsidRDefault="00926647" w:rsidP="00926647">
            <w:pPr>
              <w:spacing w:after="0" w:line="300" w:lineRule="atLeast"/>
              <w:rPr>
                <w:rFonts w:ascii="Consolas" w:eastAsia="Times New Roman" w:hAnsi="Consolas" w:cs="Consolas"/>
                <w:sz w:val="18"/>
                <w:szCs w:val="18"/>
              </w:rPr>
            </w:pPr>
            <w:r w:rsidRPr="00926647">
              <w:rPr>
                <w:rFonts w:ascii="Consolas" w:eastAsia="Times New Roman" w:hAnsi="Consolas" w:cs="Consolas"/>
                <w:sz w:val="18"/>
                <w:szCs w:val="18"/>
              </w:rPr>
              <w:t xml:space="preserve">Scanner </w:t>
            </w:r>
            <w:proofErr w:type="spellStart"/>
            <w:r w:rsidRPr="00926647">
              <w:rPr>
                <w:rFonts w:ascii="Consolas" w:eastAsia="Times New Roman" w:hAnsi="Consolas" w:cs="Consolas"/>
                <w:sz w:val="18"/>
                <w:szCs w:val="18"/>
              </w:rPr>
              <w:t>scanf</w:t>
            </w:r>
            <w:proofErr w:type="spellEnd"/>
            <w:r w:rsidRPr="00926647">
              <w:rPr>
                <w:rFonts w:ascii="Consolas" w:eastAsia="Times New Roman" w:hAnsi="Consolas" w:cs="Consolas"/>
                <w:sz w:val="18"/>
                <w:szCs w:val="18"/>
              </w:rPr>
              <w:t xml:space="preserve"> = new Scanner(System.in);</w:t>
            </w:r>
          </w:p>
        </w:tc>
      </w:tr>
      <w:tr w:rsidR="00926647" w:rsidRPr="00926647" w14:paraId="21027398" w14:textId="77777777" w:rsidTr="00926647">
        <w:tc>
          <w:tcPr>
            <w:tcW w:w="2082" w:type="dxa"/>
            <w:shd w:val="clear" w:color="auto" w:fill="0D1117"/>
            <w:noWrap/>
            <w:tcMar>
              <w:top w:w="0" w:type="dxa"/>
              <w:left w:w="150" w:type="dxa"/>
              <w:bottom w:w="0" w:type="dxa"/>
              <w:right w:w="150" w:type="dxa"/>
            </w:tcMar>
            <w:hideMark/>
          </w:tcPr>
          <w:p w14:paraId="1285ADDF"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2D6BF0D2" w14:textId="77777777" w:rsidR="00926647" w:rsidRPr="00926647" w:rsidRDefault="00926647" w:rsidP="00926647">
            <w:pPr>
              <w:spacing w:after="0" w:line="300" w:lineRule="atLeast"/>
              <w:jc w:val="right"/>
              <w:rPr>
                <w:rFonts w:ascii="Times New Roman" w:eastAsia="Times New Roman" w:hAnsi="Times New Roman" w:cs="Times New Roman"/>
                <w:sz w:val="20"/>
                <w:szCs w:val="20"/>
              </w:rPr>
            </w:pPr>
          </w:p>
        </w:tc>
      </w:tr>
      <w:tr w:rsidR="00926647" w:rsidRPr="00926647" w14:paraId="3E41C6FC" w14:textId="77777777" w:rsidTr="00926647">
        <w:tc>
          <w:tcPr>
            <w:tcW w:w="2082" w:type="dxa"/>
            <w:shd w:val="clear" w:color="auto" w:fill="auto"/>
            <w:noWrap/>
            <w:tcMar>
              <w:top w:w="0" w:type="dxa"/>
              <w:left w:w="150" w:type="dxa"/>
              <w:bottom w:w="0" w:type="dxa"/>
              <w:right w:w="150" w:type="dxa"/>
            </w:tcMar>
            <w:hideMark/>
          </w:tcPr>
          <w:p w14:paraId="761956BF" w14:textId="77777777" w:rsidR="00926647" w:rsidRPr="00926647" w:rsidRDefault="00926647" w:rsidP="00926647">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521D6FF" w14:textId="77777777" w:rsidR="00926647" w:rsidRPr="00926647" w:rsidRDefault="00926647" w:rsidP="00926647">
            <w:pPr>
              <w:spacing w:after="0" w:line="300" w:lineRule="atLeast"/>
              <w:rPr>
                <w:rFonts w:ascii="Consolas" w:eastAsia="Times New Roman" w:hAnsi="Consolas" w:cs="Consolas"/>
                <w:sz w:val="18"/>
                <w:szCs w:val="18"/>
              </w:rPr>
            </w:pPr>
            <w:proofErr w:type="spellStart"/>
            <w:r w:rsidRPr="00926647">
              <w:rPr>
                <w:rFonts w:ascii="Consolas" w:eastAsia="Times New Roman" w:hAnsi="Consolas" w:cs="Consolas"/>
                <w:sz w:val="18"/>
                <w:szCs w:val="18"/>
              </w:rPr>
              <w:t>int</w:t>
            </w:r>
            <w:proofErr w:type="spellEnd"/>
            <w:r w:rsidRPr="00926647">
              <w:rPr>
                <w:rFonts w:ascii="Consolas" w:eastAsia="Times New Roman" w:hAnsi="Consolas" w:cs="Consolas"/>
                <w:sz w:val="18"/>
                <w:szCs w:val="18"/>
              </w:rPr>
              <w:t xml:space="preserve"> </w:t>
            </w:r>
            <w:proofErr w:type="spellStart"/>
            <w:r w:rsidRPr="00926647">
              <w:rPr>
                <w:rFonts w:ascii="Consolas" w:eastAsia="Times New Roman" w:hAnsi="Consolas" w:cs="Consolas"/>
                <w:sz w:val="18"/>
                <w:szCs w:val="18"/>
              </w:rPr>
              <w:t>codigo</w:t>
            </w:r>
            <w:proofErr w:type="spellEnd"/>
            <w:r w:rsidRPr="00926647">
              <w:rPr>
                <w:rFonts w:ascii="Consolas" w:eastAsia="Times New Roman" w:hAnsi="Consolas" w:cs="Consolas"/>
                <w:sz w:val="18"/>
                <w:szCs w:val="18"/>
              </w:rPr>
              <w:t>, i, a;</w:t>
            </w:r>
          </w:p>
        </w:tc>
      </w:tr>
      <w:tr w:rsidR="00926647" w:rsidRPr="00926647" w14:paraId="13843FC9" w14:textId="77777777" w:rsidTr="00926647">
        <w:tc>
          <w:tcPr>
            <w:tcW w:w="2082" w:type="dxa"/>
            <w:shd w:val="clear" w:color="auto" w:fill="0D1117"/>
            <w:noWrap/>
            <w:tcMar>
              <w:top w:w="0" w:type="dxa"/>
              <w:left w:w="150" w:type="dxa"/>
              <w:bottom w:w="0" w:type="dxa"/>
              <w:right w:w="150" w:type="dxa"/>
            </w:tcMar>
            <w:hideMark/>
          </w:tcPr>
          <w:p w14:paraId="7C7B7CEC"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28745F99" w14:textId="77777777" w:rsidR="00926647" w:rsidRPr="00926647" w:rsidRDefault="00926647" w:rsidP="00926647">
            <w:pPr>
              <w:spacing w:after="0" w:line="300" w:lineRule="atLeast"/>
              <w:rPr>
                <w:rFonts w:ascii="Consolas" w:eastAsia="Times New Roman" w:hAnsi="Consolas" w:cs="Consolas"/>
                <w:color w:val="C9D1D9"/>
                <w:sz w:val="18"/>
                <w:szCs w:val="18"/>
              </w:rPr>
            </w:pPr>
            <w:proofErr w:type="spellStart"/>
            <w:r w:rsidRPr="00926647">
              <w:rPr>
                <w:rFonts w:ascii="Consolas" w:eastAsia="Times New Roman" w:hAnsi="Consolas" w:cs="Consolas"/>
                <w:color w:val="C9D1D9"/>
                <w:sz w:val="18"/>
                <w:szCs w:val="18"/>
              </w:rPr>
              <w:t>double</w:t>
            </w:r>
            <w:proofErr w:type="spellEnd"/>
            <w:r w:rsidRPr="00926647">
              <w:rPr>
                <w:rFonts w:ascii="Consolas" w:eastAsia="Times New Roman" w:hAnsi="Consolas" w:cs="Consolas"/>
                <w:color w:val="C9D1D9"/>
                <w:sz w:val="18"/>
                <w:szCs w:val="18"/>
              </w:rPr>
              <w:t xml:space="preserve"> total;</w:t>
            </w:r>
          </w:p>
        </w:tc>
      </w:tr>
      <w:tr w:rsidR="00926647" w:rsidRPr="00926647" w14:paraId="249692EB" w14:textId="77777777" w:rsidTr="00926647">
        <w:tc>
          <w:tcPr>
            <w:tcW w:w="2082" w:type="dxa"/>
            <w:shd w:val="clear" w:color="auto" w:fill="auto"/>
            <w:noWrap/>
            <w:tcMar>
              <w:top w:w="0" w:type="dxa"/>
              <w:left w:w="150" w:type="dxa"/>
              <w:bottom w:w="0" w:type="dxa"/>
              <w:right w:w="150" w:type="dxa"/>
            </w:tcMar>
            <w:hideMark/>
          </w:tcPr>
          <w:p w14:paraId="538FB545"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4B29FB32" w14:textId="77777777" w:rsidR="00926647" w:rsidRPr="00926647" w:rsidRDefault="00926647" w:rsidP="00926647">
            <w:pPr>
              <w:spacing w:after="0" w:line="300" w:lineRule="atLeast"/>
              <w:rPr>
                <w:rFonts w:ascii="Consolas" w:eastAsia="Times New Roman" w:hAnsi="Consolas" w:cs="Consolas"/>
                <w:sz w:val="18"/>
                <w:szCs w:val="18"/>
              </w:rPr>
            </w:pPr>
            <w:proofErr w:type="spellStart"/>
            <w:r w:rsidRPr="00926647">
              <w:rPr>
                <w:rFonts w:ascii="Consolas" w:eastAsia="Times New Roman" w:hAnsi="Consolas" w:cs="Consolas"/>
                <w:sz w:val="18"/>
                <w:szCs w:val="18"/>
              </w:rPr>
              <w:t>ArrayList</w:t>
            </w:r>
            <w:proofErr w:type="spellEnd"/>
            <w:r w:rsidRPr="00926647">
              <w:rPr>
                <w:rFonts w:ascii="Consolas" w:eastAsia="Times New Roman" w:hAnsi="Consolas" w:cs="Consolas"/>
                <w:sz w:val="18"/>
                <w:szCs w:val="18"/>
              </w:rPr>
              <w:t>&lt;</w:t>
            </w:r>
            <w:proofErr w:type="spellStart"/>
            <w:r w:rsidRPr="00926647">
              <w:rPr>
                <w:rFonts w:ascii="Consolas" w:eastAsia="Times New Roman" w:hAnsi="Consolas" w:cs="Consolas"/>
                <w:sz w:val="18"/>
                <w:szCs w:val="18"/>
              </w:rPr>
              <w:t>Integer</w:t>
            </w:r>
            <w:proofErr w:type="spellEnd"/>
            <w:r w:rsidRPr="00926647">
              <w:rPr>
                <w:rFonts w:ascii="Consolas" w:eastAsia="Times New Roman" w:hAnsi="Consolas" w:cs="Consolas"/>
                <w:sz w:val="18"/>
                <w:szCs w:val="18"/>
              </w:rPr>
              <w:t xml:space="preserve">&gt; sueldo = new </w:t>
            </w:r>
            <w:proofErr w:type="spellStart"/>
            <w:r w:rsidRPr="00926647">
              <w:rPr>
                <w:rFonts w:ascii="Consolas" w:eastAsia="Times New Roman" w:hAnsi="Consolas" w:cs="Consolas"/>
                <w:sz w:val="18"/>
                <w:szCs w:val="18"/>
              </w:rPr>
              <w:t>ArrayList</w:t>
            </w:r>
            <w:proofErr w:type="spellEnd"/>
            <w:r w:rsidRPr="00926647">
              <w:rPr>
                <w:rFonts w:ascii="Consolas" w:eastAsia="Times New Roman" w:hAnsi="Consolas" w:cs="Consolas"/>
                <w:sz w:val="18"/>
                <w:szCs w:val="18"/>
              </w:rPr>
              <w:t>();</w:t>
            </w:r>
          </w:p>
        </w:tc>
      </w:tr>
      <w:tr w:rsidR="00926647" w:rsidRPr="00926647" w14:paraId="04CF76DD" w14:textId="77777777" w:rsidTr="00926647">
        <w:tc>
          <w:tcPr>
            <w:tcW w:w="2082" w:type="dxa"/>
            <w:shd w:val="clear" w:color="auto" w:fill="0D1117"/>
            <w:noWrap/>
            <w:tcMar>
              <w:top w:w="0" w:type="dxa"/>
              <w:left w:w="150" w:type="dxa"/>
              <w:bottom w:w="0" w:type="dxa"/>
              <w:right w:w="150" w:type="dxa"/>
            </w:tcMar>
            <w:hideMark/>
          </w:tcPr>
          <w:p w14:paraId="3F8F0E79"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6E2B0E46" w14:textId="77777777" w:rsidR="00926647" w:rsidRPr="00926647" w:rsidRDefault="00926647" w:rsidP="00926647">
            <w:pPr>
              <w:spacing w:after="0" w:line="300" w:lineRule="atLeast"/>
              <w:rPr>
                <w:rFonts w:ascii="Consolas" w:eastAsia="Times New Roman" w:hAnsi="Consolas" w:cs="Consolas"/>
                <w:color w:val="C9D1D9"/>
                <w:sz w:val="18"/>
                <w:szCs w:val="18"/>
              </w:rPr>
            </w:pPr>
            <w:proofErr w:type="spellStart"/>
            <w:r w:rsidRPr="00926647">
              <w:rPr>
                <w:rFonts w:ascii="Consolas" w:eastAsia="Times New Roman" w:hAnsi="Consolas" w:cs="Consolas"/>
                <w:color w:val="C9D1D9"/>
                <w:sz w:val="18"/>
                <w:szCs w:val="18"/>
              </w:rPr>
              <w:t>ArrayList</w:t>
            </w:r>
            <w:proofErr w:type="spellEnd"/>
            <w:r w:rsidRPr="00926647">
              <w:rPr>
                <w:rFonts w:ascii="Consolas" w:eastAsia="Times New Roman" w:hAnsi="Consolas" w:cs="Consolas"/>
                <w:color w:val="C9D1D9"/>
                <w:sz w:val="18"/>
                <w:szCs w:val="18"/>
              </w:rPr>
              <w:t>&lt;</w:t>
            </w:r>
            <w:proofErr w:type="spellStart"/>
            <w:r w:rsidRPr="00926647">
              <w:rPr>
                <w:rFonts w:ascii="Consolas" w:eastAsia="Times New Roman" w:hAnsi="Consolas" w:cs="Consolas"/>
                <w:color w:val="C9D1D9"/>
                <w:sz w:val="18"/>
                <w:szCs w:val="18"/>
              </w:rPr>
              <w:t>Integer</w:t>
            </w:r>
            <w:proofErr w:type="spellEnd"/>
            <w:r w:rsidRPr="00926647">
              <w:rPr>
                <w:rFonts w:ascii="Consolas" w:eastAsia="Times New Roman" w:hAnsi="Consolas" w:cs="Consolas"/>
                <w:color w:val="C9D1D9"/>
                <w:sz w:val="18"/>
                <w:szCs w:val="18"/>
              </w:rPr>
              <w:t xml:space="preserve">&gt; horas = new </w:t>
            </w:r>
            <w:proofErr w:type="spellStart"/>
            <w:r w:rsidRPr="00926647">
              <w:rPr>
                <w:rFonts w:ascii="Consolas" w:eastAsia="Times New Roman" w:hAnsi="Consolas" w:cs="Consolas"/>
                <w:color w:val="C9D1D9"/>
                <w:sz w:val="18"/>
                <w:szCs w:val="18"/>
              </w:rPr>
              <w:t>ArrayList</w:t>
            </w:r>
            <w:proofErr w:type="spellEnd"/>
            <w:r w:rsidRPr="00926647">
              <w:rPr>
                <w:rFonts w:ascii="Consolas" w:eastAsia="Times New Roman" w:hAnsi="Consolas" w:cs="Consolas"/>
                <w:color w:val="C9D1D9"/>
                <w:sz w:val="18"/>
                <w:szCs w:val="18"/>
              </w:rPr>
              <w:t>();</w:t>
            </w:r>
          </w:p>
        </w:tc>
      </w:tr>
      <w:tr w:rsidR="00926647" w:rsidRPr="00926647" w14:paraId="5BE5C9CB" w14:textId="77777777" w:rsidTr="00926647">
        <w:tc>
          <w:tcPr>
            <w:tcW w:w="2082" w:type="dxa"/>
            <w:shd w:val="clear" w:color="auto" w:fill="auto"/>
            <w:noWrap/>
            <w:tcMar>
              <w:top w:w="0" w:type="dxa"/>
              <w:left w:w="150" w:type="dxa"/>
              <w:bottom w:w="0" w:type="dxa"/>
              <w:right w:w="150" w:type="dxa"/>
            </w:tcMar>
            <w:hideMark/>
          </w:tcPr>
          <w:p w14:paraId="260FB143"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43101AED" w14:textId="33A90298" w:rsidR="00926647" w:rsidRPr="00926647" w:rsidRDefault="00926647" w:rsidP="00926647">
            <w:pPr>
              <w:tabs>
                <w:tab w:val="left" w:pos="1740"/>
              </w:tabs>
              <w:spacing w:after="0" w:line="300" w:lineRule="atLeast"/>
              <w:rPr>
                <w:rFonts w:ascii="Times New Roman" w:eastAsia="Times New Roman" w:hAnsi="Times New Roman" w:cs="Times New Roman"/>
                <w:sz w:val="20"/>
                <w:szCs w:val="20"/>
              </w:rPr>
            </w:pPr>
            <w:r w:rsidRPr="00926647">
              <w:rPr>
                <w:rFonts w:ascii="Times New Roman" w:eastAsia="Times New Roman" w:hAnsi="Times New Roman" w:cs="Times New Roman"/>
                <w:sz w:val="20"/>
                <w:szCs w:val="20"/>
              </w:rPr>
              <w:tab/>
            </w:r>
          </w:p>
        </w:tc>
      </w:tr>
      <w:tr w:rsidR="00926647" w:rsidRPr="00926647" w14:paraId="407C1AA9" w14:textId="77777777" w:rsidTr="00926647">
        <w:tc>
          <w:tcPr>
            <w:tcW w:w="2082" w:type="dxa"/>
            <w:shd w:val="clear" w:color="auto" w:fill="0D1117"/>
            <w:noWrap/>
            <w:tcMar>
              <w:top w:w="0" w:type="dxa"/>
              <w:left w:w="150" w:type="dxa"/>
              <w:bottom w:w="0" w:type="dxa"/>
              <w:right w:w="150" w:type="dxa"/>
            </w:tcMar>
            <w:hideMark/>
          </w:tcPr>
          <w:p w14:paraId="197B4677" w14:textId="77777777" w:rsidR="00926647" w:rsidRPr="00926647" w:rsidRDefault="00926647" w:rsidP="00926647">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294B1547" w14:textId="77777777" w:rsidR="00926647" w:rsidRPr="00926647" w:rsidRDefault="00926647" w:rsidP="00926647">
            <w:pPr>
              <w:spacing w:after="0" w:line="300" w:lineRule="atLeast"/>
              <w:rPr>
                <w:rFonts w:ascii="Consolas" w:eastAsia="Times New Roman" w:hAnsi="Consolas" w:cs="Consolas"/>
                <w:color w:val="C9D1D9"/>
                <w:sz w:val="18"/>
                <w:szCs w:val="18"/>
              </w:rPr>
            </w:pPr>
            <w:proofErr w:type="spellStart"/>
            <w:r w:rsidRPr="00926647">
              <w:rPr>
                <w:rFonts w:ascii="Consolas" w:eastAsia="Times New Roman" w:hAnsi="Consolas" w:cs="Consolas"/>
                <w:color w:val="C9D1D9"/>
                <w:sz w:val="18"/>
                <w:szCs w:val="18"/>
              </w:rPr>
              <w:t>for</w:t>
            </w:r>
            <w:proofErr w:type="spellEnd"/>
            <w:r w:rsidRPr="00926647">
              <w:rPr>
                <w:rFonts w:ascii="Consolas" w:eastAsia="Times New Roman" w:hAnsi="Consolas" w:cs="Consolas"/>
                <w:color w:val="C9D1D9"/>
                <w:sz w:val="18"/>
                <w:szCs w:val="18"/>
              </w:rPr>
              <w:t xml:space="preserve"> (i=0; i&lt;5; i++) {</w:t>
            </w:r>
          </w:p>
        </w:tc>
      </w:tr>
      <w:tr w:rsidR="00926647" w:rsidRPr="00926647" w14:paraId="3941CA05" w14:textId="77777777" w:rsidTr="00926647">
        <w:tc>
          <w:tcPr>
            <w:tcW w:w="2082" w:type="dxa"/>
            <w:shd w:val="clear" w:color="auto" w:fill="auto"/>
            <w:noWrap/>
            <w:tcMar>
              <w:top w:w="0" w:type="dxa"/>
              <w:left w:w="150" w:type="dxa"/>
              <w:bottom w:w="0" w:type="dxa"/>
              <w:right w:w="150" w:type="dxa"/>
            </w:tcMar>
            <w:hideMark/>
          </w:tcPr>
          <w:p w14:paraId="7417A560"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4A3047DD" w14:textId="77777777" w:rsidR="00926647" w:rsidRPr="00926647" w:rsidRDefault="00926647" w:rsidP="00926647">
            <w:pPr>
              <w:spacing w:after="0" w:line="300" w:lineRule="atLeast"/>
              <w:rPr>
                <w:rFonts w:ascii="Consolas" w:eastAsia="Times New Roman" w:hAnsi="Consolas" w:cs="Consolas"/>
                <w:sz w:val="18"/>
                <w:szCs w:val="18"/>
              </w:rPr>
            </w:pPr>
            <w:proofErr w:type="spellStart"/>
            <w:r w:rsidRPr="00926647">
              <w:rPr>
                <w:rFonts w:ascii="Consolas" w:eastAsia="Times New Roman" w:hAnsi="Consolas" w:cs="Consolas"/>
                <w:sz w:val="18"/>
                <w:szCs w:val="18"/>
              </w:rPr>
              <w:t>System.out.print</w:t>
            </w:r>
            <w:proofErr w:type="spellEnd"/>
            <w:r w:rsidRPr="00926647">
              <w:rPr>
                <w:rFonts w:ascii="Consolas" w:eastAsia="Times New Roman" w:hAnsi="Consolas" w:cs="Consolas"/>
                <w:sz w:val="18"/>
                <w:szCs w:val="18"/>
              </w:rPr>
              <w:t xml:space="preserve">("ingrese el sueldo por hora </w:t>
            </w:r>
            <w:proofErr w:type="spellStart"/>
            <w:r w:rsidRPr="00926647">
              <w:rPr>
                <w:rFonts w:ascii="Consolas" w:eastAsia="Times New Roman" w:hAnsi="Consolas" w:cs="Consolas"/>
                <w:sz w:val="18"/>
                <w:szCs w:val="18"/>
              </w:rPr>
              <w:t>de el</w:t>
            </w:r>
            <w:proofErr w:type="spellEnd"/>
            <w:r w:rsidRPr="00926647">
              <w:rPr>
                <w:rFonts w:ascii="Consolas" w:eastAsia="Times New Roman" w:hAnsi="Consolas" w:cs="Consolas"/>
                <w:sz w:val="18"/>
                <w:szCs w:val="18"/>
              </w:rPr>
              <w:t xml:space="preserve"> empleado </w:t>
            </w:r>
            <w:proofErr w:type="spellStart"/>
            <w:r w:rsidRPr="00926647">
              <w:rPr>
                <w:rFonts w:ascii="Consolas" w:eastAsia="Times New Roman" w:hAnsi="Consolas" w:cs="Consolas"/>
                <w:sz w:val="18"/>
                <w:szCs w:val="18"/>
              </w:rPr>
              <w:t>nro</w:t>
            </w:r>
            <w:proofErr w:type="spellEnd"/>
            <w:r w:rsidRPr="00926647">
              <w:rPr>
                <w:rFonts w:ascii="Consolas" w:eastAsia="Times New Roman" w:hAnsi="Consolas" w:cs="Consolas"/>
                <w:sz w:val="18"/>
                <w:szCs w:val="18"/>
              </w:rPr>
              <w:t xml:space="preserve"> "+i);</w:t>
            </w:r>
          </w:p>
        </w:tc>
      </w:tr>
      <w:tr w:rsidR="00926647" w:rsidRPr="00926647" w14:paraId="57B3DDE1" w14:textId="77777777" w:rsidTr="00926647">
        <w:tc>
          <w:tcPr>
            <w:tcW w:w="2082" w:type="dxa"/>
            <w:shd w:val="clear" w:color="auto" w:fill="0D1117"/>
            <w:noWrap/>
            <w:tcMar>
              <w:top w:w="0" w:type="dxa"/>
              <w:left w:w="150" w:type="dxa"/>
              <w:bottom w:w="0" w:type="dxa"/>
              <w:right w:w="150" w:type="dxa"/>
            </w:tcMar>
            <w:hideMark/>
          </w:tcPr>
          <w:p w14:paraId="2BEFE867"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2DB36EF1" w14:textId="77777777" w:rsidR="00926647" w:rsidRPr="00926647" w:rsidRDefault="00926647" w:rsidP="00926647">
            <w:pPr>
              <w:spacing w:after="0" w:line="300" w:lineRule="atLeast"/>
              <w:rPr>
                <w:rFonts w:ascii="Consolas" w:eastAsia="Times New Roman" w:hAnsi="Consolas" w:cs="Consolas"/>
                <w:color w:val="C9D1D9"/>
                <w:sz w:val="18"/>
                <w:szCs w:val="18"/>
              </w:rPr>
            </w:pPr>
            <w:r w:rsidRPr="00926647">
              <w:rPr>
                <w:rFonts w:ascii="Consolas" w:eastAsia="Times New Roman" w:hAnsi="Consolas" w:cs="Consolas"/>
                <w:color w:val="C9D1D9"/>
                <w:sz w:val="18"/>
                <w:szCs w:val="18"/>
              </w:rPr>
              <w:t xml:space="preserve">a = </w:t>
            </w:r>
            <w:proofErr w:type="spellStart"/>
            <w:r w:rsidRPr="00926647">
              <w:rPr>
                <w:rFonts w:ascii="Consolas" w:eastAsia="Times New Roman" w:hAnsi="Consolas" w:cs="Consolas"/>
                <w:color w:val="C9D1D9"/>
                <w:sz w:val="18"/>
                <w:szCs w:val="18"/>
              </w:rPr>
              <w:t>scanf.nextInt</w:t>
            </w:r>
            <w:proofErr w:type="spellEnd"/>
            <w:r w:rsidRPr="00926647">
              <w:rPr>
                <w:rFonts w:ascii="Consolas" w:eastAsia="Times New Roman" w:hAnsi="Consolas" w:cs="Consolas"/>
                <w:color w:val="C9D1D9"/>
                <w:sz w:val="18"/>
                <w:szCs w:val="18"/>
              </w:rPr>
              <w:t>();</w:t>
            </w:r>
          </w:p>
        </w:tc>
      </w:tr>
      <w:tr w:rsidR="00926647" w:rsidRPr="00926647" w14:paraId="4CDE2495" w14:textId="77777777" w:rsidTr="00926647">
        <w:tc>
          <w:tcPr>
            <w:tcW w:w="2082" w:type="dxa"/>
            <w:shd w:val="clear" w:color="auto" w:fill="auto"/>
            <w:noWrap/>
            <w:tcMar>
              <w:top w:w="0" w:type="dxa"/>
              <w:left w:w="150" w:type="dxa"/>
              <w:bottom w:w="0" w:type="dxa"/>
              <w:right w:w="150" w:type="dxa"/>
            </w:tcMar>
            <w:hideMark/>
          </w:tcPr>
          <w:p w14:paraId="2A53E1C6"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6F092505" w14:textId="77777777" w:rsidR="00926647" w:rsidRPr="00926647" w:rsidRDefault="00926647" w:rsidP="00926647">
            <w:pPr>
              <w:spacing w:after="0" w:line="300" w:lineRule="atLeast"/>
              <w:rPr>
                <w:rFonts w:ascii="Consolas" w:eastAsia="Times New Roman" w:hAnsi="Consolas" w:cs="Consolas"/>
                <w:sz w:val="18"/>
                <w:szCs w:val="18"/>
              </w:rPr>
            </w:pPr>
            <w:proofErr w:type="spellStart"/>
            <w:r w:rsidRPr="00926647">
              <w:rPr>
                <w:rFonts w:ascii="Consolas" w:eastAsia="Times New Roman" w:hAnsi="Consolas" w:cs="Consolas"/>
                <w:sz w:val="18"/>
                <w:szCs w:val="18"/>
              </w:rPr>
              <w:t>sueldo.add</w:t>
            </w:r>
            <w:proofErr w:type="spellEnd"/>
            <w:r w:rsidRPr="00926647">
              <w:rPr>
                <w:rFonts w:ascii="Consolas" w:eastAsia="Times New Roman" w:hAnsi="Consolas" w:cs="Consolas"/>
                <w:sz w:val="18"/>
                <w:szCs w:val="18"/>
              </w:rPr>
              <w:t>(a);</w:t>
            </w:r>
          </w:p>
        </w:tc>
      </w:tr>
      <w:tr w:rsidR="00926647" w:rsidRPr="00926647" w14:paraId="5AB980EE" w14:textId="77777777" w:rsidTr="00926647">
        <w:tc>
          <w:tcPr>
            <w:tcW w:w="2082" w:type="dxa"/>
            <w:shd w:val="clear" w:color="auto" w:fill="0D1117"/>
            <w:noWrap/>
            <w:tcMar>
              <w:top w:w="0" w:type="dxa"/>
              <w:left w:w="150" w:type="dxa"/>
              <w:bottom w:w="0" w:type="dxa"/>
              <w:right w:w="150" w:type="dxa"/>
            </w:tcMar>
            <w:hideMark/>
          </w:tcPr>
          <w:p w14:paraId="012E3409"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648EF0D1" w14:textId="77777777" w:rsidR="00926647" w:rsidRPr="00926647" w:rsidRDefault="00926647" w:rsidP="00926647">
            <w:pPr>
              <w:spacing w:after="0" w:line="300" w:lineRule="atLeast"/>
              <w:rPr>
                <w:rFonts w:ascii="Consolas" w:eastAsia="Times New Roman" w:hAnsi="Consolas" w:cs="Consolas"/>
                <w:color w:val="C9D1D9"/>
                <w:sz w:val="18"/>
                <w:szCs w:val="18"/>
              </w:rPr>
            </w:pPr>
            <w:proofErr w:type="spellStart"/>
            <w:r w:rsidRPr="00926647">
              <w:rPr>
                <w:rFonts w:ascii="Consolas" w:eastAsia="Times New Roman" w:hAnsi="Consolas" w:cs="Consolas"/>
                <w:color w:val="C9D1D9"/>
                <w:sz w:val="18"/>
                <w:szCs w:val="18"/>
              </w:rPr>
              <w:t>System.out.print</w:t>
            </w:r>
            <w:proofErr w:type="spellEnd"/>
            <w:r w:rsidRPr="00926647">
              <w:rPr>
                <w:rFonts w:ascii="Consolas" w:eastAsia="Times New Roman" w:hAnsi="Consolas" w:cs="Consolas"/>
                <w:color w:val="C9D1D9"/>
                <w:sz w:val="18"/>
                <w:szCs w:val="18"/>
              </w:rPr>
              <w:t xml:space="preserve">("ingrese las horas trabajadas por empleado </w:t>
            </w:r>
            <w:proofErr w:type="spellStart"/>
            <w:r w:rsidRPr="00926647">
              <w:rPr>
                <w:rFonts w:ascii="Consolas" w:eastAsia="Times New Roman" w:hAnsi="Consolas" w:cs="Consolas"/>
                <w:color w:val="C9D1D9"/>
                <w:sz w:val="18"/>
                <w:szCs w:val="18"/>
              </w:rPr>
              <w:t>nro</w:t>
            </w:r>
            <w:proofErr w:type="spellEnd"/>
            <w:r w:rsidRPr="00926647">
              <w:rPr>
                <w:rFonts w:ascii="Consolas" w:eastAsia="Times New Roman" w:hAnsi="Consolas" w:cs="Consolas"/>
                <w:color w:val="C9D1D9"/>
                <w:sz w:val="18"/>
                <w:szCs w:val="18"/>
              </w:rPr>
              <w:t xml:space="preserve"> "+i);</w:t>
            </w:r>
          </w:p>
        </w:tc>
      </w:tr>
      <w:tr w:rsidR="00926647" w:rsidRPr="00926647" w14:paraId="09F9D447" w14:textId="77777777" w:rsidTr="00926647">
        <w:tc>
          <w:tcPr>
            <w:tcW w:w="2082" w:type="dxa"/>
            <w:shd w:val="clear" w:color="auto" w:fill="auto"/>
            <w:noWrap/>
            <w:tcMar>
              <w:top w:w="0" w:type="dxa"/>
              <w:left w:w="150" w:type="dxa"/>
              <w:bottom w:w="0" w:type="dxa"/>
              <w:right w:w="150" w:type="dxa"/>
            </w:tcMar>
            <w:hideMark/>
          </w:tcPr>
          <w:p w14:paraId="19940B32"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5F7E43BF" w14:textId="77777777" w:rsidR="00926647" w:rsidRPr="00926647" w:rsidRDefault="00926647" w:rsidP="00926647">
            <w:pPr>
              <w:spacing w:after="0" w:line="300" w:lineRule="atLeast"/>
              <w:rPr>
                <w:rFonts w:ascii="Consolas" w:eastAsia="Times New Roman" w:hAnsi="Consolas" w:cs="Consolas"/>
                <w:sz w:val="18"/>
                <w:szCs w:val="18"/>
              </w:rPr>
            </w:pPr>
            <w:r w:rsidRPr="00926647">
              <w:rPr>
                <w:rFonts w:ascii="Consolas" w:eastAsia="Times New Roman" w:hAnsi="Consolas" w:cs="Consolas"/>
                <w:sz w:val="18"/>
                <w:szCs w:val="18"/>
              </w:rPr>
              <w:t xml:space="preserve">a = </w:t>
            </w:r>
            <w:proofErr w:type="spellStart"/>
            <w:r w:rsidRPr="00926647">
              <w:rPr>
                <w:rFonts w:ascii="Consolas" w:eastAsia="Times New Roman" w:hAnsi="Consolas" w:cs="Consolas"/>
                <w:sz w:val="18"/>
                <w:szCs w:val="18"/>
              </w:rPr>
              <w:t>scanf.nextInt</w:t>
            </w:r>
            <w:proofErr w:type="spellEnd"/>
            <w:r w:rsidRPr="00926647">
              <w:rPr>
                <w:rFonts w:ascii="Consolas" w:eastAsia="Times New Roman" w:hAnsi="Consolas" w:cs="Consolas"/>
                <w:sz w:val="18"/>
                <w:szCs w:val="18"/>
              </w:rPr>
              <w:t>();</w:t>
            </w:r>
          </w:p>
        </w:tc>
      </w:tr>
      <w:tr w:rsidR="00926647" w:rsidRPr="00926647" w14:paraId="3CA287AF" w14:textId="77777777" w:rsidTr="00926647">
        <w:tc>
          <w:tcPr>
            <w:tcW w:w="2082" w:type="dxa"/>
            <w:shd w:val="clear" w:color="auto" w:fill="0D1117"/>
            <w:noWrap/>
            <w:tcMar>
              <w:top w:w="0" w:type="dxa"/>
              <w:left w:w="150" w:type="dxa"/>
              <w:bottom w:w="0" w:type="dxa"/>
              <w:right w:w="150" w:type="dxa"/>
            </w:tcMar>
            <w:hideMark/>
          </w:tcPr>
          <w:p w14:paraId="50514BC2"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59D43282" w14:textId="77777777" w:rsidR="00926647" w:rsidRPr="00926647" w:rsidRDefault="00926647" w:rsidP="00926647">
            <w:pPr>
              <w:spacing w:after="0" w:line="300" w:lineRule="atLeast"/>
              <w:rPr>
                <w:rFonts w:ascii="Consolas" w:eastAsia="Times New Roman" w:hAnsi="Consolas" w:cs="Consolas"/>
                <w:color w:val="C9D1D9"/>
                <w:sz w:val="18"/>
                <w:szCs w:val="18"/>
              </w:rPr>
            </w:pPr>
            <w:proofErr w:type="spellStart"/>
            <w:r w:rsidRPr="00926647">
              <w:rPr>
                <w:rFonts w:ascii="Consolas" w:eastAsia="Times New Roman" w:hAnsi="Consolas" w:cs="Consolas"/>
                <w:color w:val="C9D1D9"/>
                <w:sz w:val="18"/>
                <w:szCs w:val="18"/>
              </w:rPr>
              <w:t>horas.add</w:t>
            </w:r>
            <w:proofErr w:type="spellEnd"/>
            <w:r w:rsidRPr="00926647">
              <w:rPr>
                <w:rFonts w:ascii="Consolas" w:eastAsia="Times New Roman" w:hAnsi="Consolas" w:cs="Consolas"/>
                <w:color w:val="C9D1D9"/>
                <w:sz w:val="18"/>
                <w:szCs w:val="18"/>
              </w:rPr>
              <w:t>(a);</w:t>
            </w:r>
          </w:p>
        </w:tc>
      </w:tr>
      <w:tr w:rsidR="00926647" w:rsidRPr="00926647" w14:paraId="7AEA063F" w14:textId="77777777" w:rsidTr="00926647">
        <w:tc>
          <w:tcPr>
            <w:tcW w:w="2082" w:type="dxa"/>
            <w:shd w:val="clear" w:color="auto" w:fill="auto"/>
            <w:noWrap/>
            <w:tcMar>
              <w:top w:w="0" w:type="dxa"/>
              <w:left w:w="150" w:type="dxa"/>
              <w:bottom w:w="0" w:type="dxa"/>
              <w:right w:w="150" w:type="dxa"/>
            </w:tcMar>
            <w:hideMark/>
          </w:tcPr>
          <w:p w14:paraId="423C11FA"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158A6FA7" w14:textId="64D426F6" w:rsidR="00926647" w:rsidRPr="00926647" w:rsidRDefault="00926647" w:rsidP="00926647">
            <w:pPr>
              <w:tabs>
                <w:tab w:val="left" w:pos="1335"/>
              </w:tabs>
              <w:spacing w:after="0" w:line="300" w:lineRule="atLeast"/>
              <w:rPr>
                <w:rFonts w:ascii="Consolas" w:eastAsia="Times New Roman" w:hAnsi="Consolas" w:cs="Consolas"/>
                <w:sz w:val="18"/>
                <w:szCs w:val="18"/>
              </w:rPr>
            </w:pPr>
            <w:r w:rsidRPr="00926647">
              <w:rPr>
                <w:rFonts w:ascii="Consolas" w:eastAsia="Times New Roman" w:hAnsi="Consolas" w:cs="Consolas"/>
                <w:sz w:val="18"/>
                <w:szCs w:val="18"/>
              </w:rPr>
              <w:t>}</w:t>
            </w:r>
            <w:r w:rsidRPr="00926647">
              <w:rPr>
                <w:rFonts w:ascii="Consolas" w:eastAsia="Times New Roman" w:hAnsi="Consolas" w:cs="Consolas"/>
                <w:sz w:val="18"/>
                <w:szCs w:val="18"/>
              </w:rPr>
              <w:tab/>
            </w:r>
          </w:p>
        </w:tc>
      </w:tr>
      <w:tr w:rsidR="00926647" w:rsidRPr="00926647" w14:paraId="7CB41154" w14:textId="77777777" w:rsidTr="00926647">
        <w:tc>
          <w:tcPr>
            <w:tcW w:w="2082" w:type="dxa"/>
            <w:shd w:val="clear" w:color="auto" w:fill="auto"/>
            <w:noWrap/>
            <w:tcMar>
              <w:top w:w="0" w:type="dxa"/>
              <w:left w:w="150" w:type="dxa"/>
              <w:bottom w:w="0" w:type="dxa"/>
              <w:right w:w="150" w:type="dxa"/>
            </w:tcMar>
            <w:hideMark/>
          </w:tcPr>
          <w:p w14:paraId="4E953A9C" w14:textId="77777777" w:rsidR="00926647" w:rsidRPr="00926647" w:rsidRDefault="00926647" w:rsidP="00926647">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DF64B50" w14:textId="77777777" w:rsidR="00926647" w:rsidRPr="00926647" w:rsidRDefault="00926647" w:rsidP="00926647">
            <w:pPr>
              <w:spacing w:after="0" w:line="300" w:lineRule="atLeast"/>
              <w:rPr>
                <w:rFonts w:ascii="Consolas" w:eastAsia="Times New Roman" w:hAnsi="Consolas" w:cs="Consolas"/>
                <w:sz w:val="18"/>
                <w:szCs w:val="18"/>
              </w:rPr>
            </w:pPr>
            <w:proofErr w:type="spellStart"/>
            <w:r w:rsidRPr="00926647">
              <w:rPr>
                <w:rFonts w:ascii="Consolas" w:eastAsia="Times New Roman" w:hAnsi="Consolas" w:cs="Consolas"/>
                <w:sz w:val="18"/>
                <w:szCs w:val="18"/>
              </w:rPr>
              <w:t>for</w:t>
            </w:r>
            <w:proofErr w:type="spellEnd"/>
            <w:r w:rsidRPr="00926647">
              <w:rPr>
                <w:rFonts w:ascii="Consolas" w:eastAsia="Times New Roman" w:hAnsi="Consolas" w:cs="Consolas"/>
                <w:sz w:val="18"/>
                <w:szCs w:val="18"/>
              </w:rPr>
              <w:t xml:space="preserve"> (i=0; i&lt;5; i++) {</w:t>
            </w:r>
          </w:p>
        </w:tc>
      </w:tr>
      <w:tr w:rsidR="00926647" w:rsidRPr="00926647" w14:paraId="0F06E49E" w14:textId="77777777" w:rsidTr="00926647">
        <w:tc>
          <w:tcPr>
            <w:tcW w:w="2082" w:type="dxa"/>
            <w:shd w:val="clear" w:color="auto" w:fill="0D1117"/>
            <w:noWrap/>
            <w:tcMar>
              <w:top w:w="0" w:type="dxa"/>
              <w:left w:w="150" w:type="dxa"/>
              <w:bottom w:w="0" w:type="dxa"/>
              <w:right w:w="150" w:type="dxa"/>
            </w:tcMar>
            <w:hideMark/>
          </w:tcPr>
          <w:p w14:paraId="2309B87B"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46F70EFD" w14:textId="77777777" w:rsidR="00926647" w:rsidRPr="00926647" w:rsidRDefault="00926647" w:rsidP="00926647">
            <w:pPr>
              <w:spacing w:after="0" w:line="300" w:lineRule="atLeast"/>
              <w:rPr>
                <w:rFonts w:ascii="Consolas" w:eastAsia="Times New Roman" w:hAnsi="Consolas" w:cs="Consolas"/>
                <w:color w:val="C9D1D9"/>
                <w:sz w:val="18"/>
                <w:szCs w:val="18"/>
              </w:rPr>
            </w:pPr>
            <w:proofErr w:type="spellStart"/>
            <w:r w:rsidRPr="00926647">
              <w:rPr>
                <w:rFonts w:ascii="Consolas" w:eastAsia="Times New Roman" w:hAnsi="Consolas" w:cs="Consolas"/>
                <w:color w:val="C9D1D9"/>
                <w:sz w:val="18"/>
                <w:szCs w:val="18"/>
              </w:rPr>
              <w:t>if</w:t>
            </w:r>
            <w:proofErr w:type="spellEnd"/>
            <w:r w:rsidRPr="00926647">
              <w:rPr>
                <w:rFonts w:ascii="Consolas" w:eastAsia="Times New Roman" w:hAnsi="Consolas" w:cs="Consolas"/>
                <w:color w:val="C9D1D9"/>
                <w:sz w:val="18"/>
                <w:szCs w:val="18"/>
              </w:rPr>
              <w:t xml:space="preserve"> (</w:t>
            </w:r>
            <w:proofErr w:type="spellStart"/>
            <w:r w:rsidRPr="00926647">
              <w:rPr>
                <w:rFonts w:ascii="Consolas" w:eastAsia="Times New Roman" w:hAnsi="Consolas" w:cs="Consolas"/>
                <w:color w:val="C9D1D9"/>
                <w:sz w:val="18"/>
                <w:szCs w:val="18"/>
              </w:rPr>
              <w:t>horas.get</w:t>
            </w:r>
            <w:proofErr w:type="spellEnd"/>
            <w:r w:rsidRPr="00926647">
              <w:rPr>
                <w:rFonts w:ascii="Consolas" w:eastAsia="Times New Roman" w:hAnsi="Consolas" w:cs="Consolas"/>
                <w:color w:val="C9D1D9"/>
                <w:sz w:val="18"/>
                <w:szCs w:val="18"/>
              </w:rPr>
              <w:t xml:space="preserve">(i) &lt;= 40) { total = </w:t>
            </w:r>
            <w:proofErr w:type="spellStart"/>
            <w:r w:rsidRPr="00926647">
              <w:rPr>
                <w:rFonts w:ascii="Consolas" w:eastAsia="Times New Roman" w:hAnsi="Consolas" w:cs="Consolas"/>
                <w:color w:val="C9D1D9"/>
                <w:sz w:val="18"/>
                <w:szCs w:val="18"/>
              </w:rPr>
              <w:t>horas.get</w:t>
            </w:r>
            <w:proofErr w:type="spellEnd"/>
            <w:r w:rsidRPr="00926647">
              <w:rPr>
                <w:rFonts w:ascii="Consolas" w:eastAsia="Times New Roman" w:hAnsi="Consolas" w:cs="Consolas"/>
                <w:color w:val="C9D1D9"/>
                <w:sz w:val="18"/>
                <w:szCs w:val="18"/>
              </w:rPr>
              <w:t xml:space="preserve">(i) * </w:t>
            </w:r>
            <w:proofErr w:type="spellStart"/>
            <w:r w:rsidRPr="00926647">
              <w:rPr>
                <w:rFonts w:ascii="Consolas" w:eastAsia="Times New Roman" w:hAnsi="Consolas" w:cs="Consolas"/>
                <w:color w:val="C9D1D9"/>
                <w:sz w:val="18"/>
                <w:szCs w:val="18"/>
              </w:rPr>
              <w:t>sueldo.get</w:t>
            </w:r>
            <w:proofErr w:type="spellEnd"/>
            <w:r w:rsidRPr="00926647">
              <w:rPr>
                <w:rFonts w:ascii="Consolas" w:eastAsia="Times New Roman" w:hAnsi="Consolas" w:cs="Consolas"/>
                <w:color w:val="C9D1D9"/>
                <w:sz w:val="18"/>
                <w:szCs w:val="18"/>
              </w:rPr>
              <w:t>(i); }</w:t>
            </w:r>
          </w:p>
        </w:tc>
      </w:tr>
      <w:tr w:rsidR="00926647" w:rsidRPr="00926647" w14:paraId="52E6E9C0" w14:textId="77777777" w:rsidTr="00926647">
        <w:tc>
          <w:tcPr>
            <w:tcW w:w="2082" w:type="dxa"/>
            <w:shd w:val="clear" w:color="auto" w:fill="auto"/>
            <w:noWrap/>
            <w:tcMar>
              <w:top w:w="0" w:type="dxa"/>
              <w:left w:w="150" w:type="dxa"/>
              <w:bottom w:w="0" w:type="dxa"/>
              <w:right w:w="150" w:type="dxa"/>
            </w:tcMar>
            <w:hideMark/>
          </w:tcPr>
          <w:p w14:paraId="167D39AC"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5D1A3EC5" w14:textId="77777777" w:rsidR="00926647" w:rsidRPr="00926647" w:rsidRDefault="00926647" w:rsidP="00926647">
            <w:pPr>
              <w:spacing w:after="0" w:line="300" w:lineRule="atLeast"/>
              <w:rPr>
                <w:rFonts w:ascii="Consolas" w:eastAsia="Times New Roman" w:hAnsi="Consolas" w:cs="Consolas"/>
                <w:sz w:val="18"/>
                <w:szCs w:val="18"/>
              </w:rPr>
            </w:pPr>
            <w:proofErr w:type="spellStart"/>
            <w:r w:rsidRPr="00926647">
              <w:rPr>
                <w:rFonts w:ascii="Consolas" w:eastAsia="Times New Roman" w:hAnsi="Consolas" w:cs="Consolas"/>
                <w:sz w:val="18"/>
                <w:szCs w:val="18"/>
              </w:rPr>
              <w:t>else</w:t>
            </w:r>
            <w:proofErr w:type="spellEnd"/>
            <w:r w:rsidRPr="00926647">
              <w:rPr>
                <w:rFonts w:ascii="Consolas" w:eastAsia="Times New Roman" w:hAnsi="Consolas" w:cs="Consolas"/>
                <w:sz w:val="18"/>
                <w:szCs w:val="18"/>
              </w:rPr>
              <w:t xml:space="preserve"> { total = 40 * </w:t>
            </w:r>
            <w:proofErr w:type="spellStart"/>
            <w:r w:rsidRPr="00926647">
              <w:rPr>
                <w:rFonts w:ascii="Consolas" w:eastAsia="Times New Roman" w:hAnsi="Consolas" w:cs="Consolas"/>
                <w:sz w:val="18"/>
                <w:szCs w:val="18"/>
              </w:rPr>
              <w:t>sueldo.get</w:t>
            </w:r>
            <w:proofErr w:type="spellEnd"/>
            <w:r w:rsidRPr="00926647">
              <w:rPr>
                <w:rFonts w:ascii="Consolas" w:eastAsia="Times New Roman" w:hAnsi="Consolas" w:cs="Consolas"/>
                <w:sz w:val="18"/>
                <w:szCs w:val="18"/>
              </w:rPr>
              <w:t>(i) + (</w:t>
            </w:r>
            <w:proofErr w:type="spellStart"/>
            <w:r w:rsidRPr="00926647">
              <w:rPr>
                <w:rFonts w:ascii="Consolas" w:eastAsia="Times New Roman" w:hAnsi="Consolas" w:cs="Consolas"/>
                <w:sz w:val="18"/>
                <w:szCs w:val="18"/>
              </w:rPr>
              <w:t>horas.get</w:t>
            </w:r>
            <w:proofErr w:type="spellEnd"/>
            <w:r w:rsidRPr="00926647">
              <w:rPr>
                <w:rFonts w:ascii="Consolas" w:eastAsia="Times New Roman" w:hAnsi="Consolas" w:cs="Consolas"/>
                <w:sz w:val="18"/>
                <w:szCs w:val="18"/>
              </w:rPr>
              <w:t xml:space="preserve">(i) - 40) * </w:t>
            </w:r>
            <w:proofErr w:type="spellStart"/>
            <w:r w:rsidRPr="00926647">
              <w:rPr>
                <w:rFonts w:ascii="Consolas" w:eastAsia="Times New Roman" w:hAnsi="Consolas" w:cs="Consolas"/>
                <w:sz w:val="18"/>
                <w:szCs w:val="18"/>
              </w:rPr>
              <w:t>sueldo.get</w:t>
            </w:r>
            <w:proofErr w:type="spellEnd"/>
            <w:r w:rsidRPr="00926647">
              <w:rPr>
                <w:rFonts w:ascii="Consolas" w:eastAsia="Times New Roman" w:hAnsi="Consolas" w:cs="Consolas"/>
                <w:sz w:val="18"/>
                <w:szCs w:val="18"/>
              </w:rPr>
              <w:t>(i) * 1.5; }</w:t>
            </w:r>
          </w:p>
        </w:tc>
      </w:tr>
      <w:tr w:rsidR="00926647" w:rsidRPr="00926647" w14:paraId="0BEB2278" w14:textId="77777777" w:rsidTr="00926647">
        <w:tc>
          <w:tcPr>
            <w:tcW w:w="2082" w:type="dxa"/>
            <w:shd w:val="clear" w:color="auto" w:fill="0D1117"/>
            <w:noWrap/>
            <w:tcMar>
              <w:top w:w="0" w:type="dxa"/>
              <w:left w:w="150" w:type="dxa"/>
              <w:bottom w:w="0" w:type="dxa"/>
              <w:right w:w="150" w:type="dxa"/>
            </w:tcMar>
            <w:hideMark/>
          </w:tcPr>
          <w:p w14:paraId="7FA250F3"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0D1117"/>
            <w:tcMar>
              <w:top w:w="0" w:type="dxa"/>
              <w:left w:w="150" w:type="dxa"/>
              <w:bottom w:w="0" w:type="dxa"/>
              <w:right w:w="150" w:type="dxa"/>
            </w:tcMar>
            <w:hideMark/>
          </w:tcPr>
          <w:p w14:paraId="11087131" w14:textId="77777777" w:rsidR="00926647" w:rsidRPr="00926647" w:rsidRDefault="00926647" w:rsidP="00926647">
            <w:pPr>
              <w:spacing w:after="0" w:line="300" w:lineRule="atLeast"/>
              <w:rPr>
                <w:rFonts w:ascii="Consolas" w:eastAsia="Times New Roman" w:hAnsi="Consolas" w:cs="Consolas"/>
                <w:color w:val="C9D1D9"/>
                <w:sz w:val="18"/>
                <w:szCs w:val="18"/>
              </w:rPr>
            </w:pPr>
            <w:proofErr w:type="spellStart"/>
            <w:r w:rsidRPr="00926647">
              <w:rPr>
                <w:rFonts w:ascii="Consolas" w:eastAsia="Times New Roman" w:hAnsi="Consolas" w:cs="Consolas"/>
                <w:color w:val="C9D1D9"/>
                <w:sz w:val="18"/>
                <w:szCs w:val="18"/>
              </w:rPr>
              <w:t>System.out.print</w:t>
            </w:r>
            <w:proofErr w:type="spellEnd"/>
            <w:r w:rsidRPr="00926647">
              <w:rPr>
                <w:rFonts w:ascii="Consolas" w:eastAsia="Times New Roman" w:hAnsi="Consolas" w:cs="Consolas"/>
                <w:color w:val="C9D1D9"/>
                <w:sz w:val="18"/>
                <w:szCs w:val="18"/>
              </w:rPr>
              <w:t>("el sueldo del empleado es " + total);</w:t>
            </w:r>
          </w:p>
        </w:tc>
      </w:tr>
      <w:tr w:rsidR="00926647" w:rsidRPr="00926647" w14:paraId="53CBC890" w14:textId="77777777" w:rsidTr="00926647">
        <w:tc>
          <w:tcPr>
            <w:tcW w:w="2082" w:type="dxa"/>
            <w:shd w:val="clear" w:color="auto" w:fill="auto"/>
            <w:noWrap/>
            <w:tcMar>
              <w:top w:w="0" w:type="dxa"/>
              <w:left w:w="150" w:type="dxa"/>
              <w:bottom w:w="0" w:type="dxa"/>
              <w:right w:w="150" w:type="dxa"/>
            </w:tcMar>
            <w:hideMark/>
          </w:tcPr>
          <w:p w14:paraId="56961BE0"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57B848C0" w14:textId="7A0CA4C0" w:rsidR="00926647" w:rsidRPr="00926647" w:rsidRDefault="00926647" w:rsidP="00926647">
            <w:pPr>
              <w:tabs>
                <w:tab w:val="left" w:pos="1680"/>
              </w:tabs>
              <w:spacing w:after="0" w:line="300" w:lineRule="atLeast"/>
              <w:rPr>
                <w:rFonts w:ascii="Consolas" w:eastAsia="Times New Roman" w:hAnsi="Consolas" w:cs="Consolas"/>
                <w:sz w:val="18"/>
                <w:szCs w:val="18"/>
              </w:rPr>
            </w:pPr>
            <w:r w:rsidRPr="00926647">
              <w:rPr>
                <w:rFonts w:ascii="Consolas" w:eastAsia="Times New Roman" w:hAnsi="Consolas" w:cs="Consolas"/>
                <w:sz w:val="18"/>
                <w:szCs w:val="18"/>
              </w:rPr>
              <w:t xml:space="preserve">} </w:t>
            </w:r>
            <w:r w:rsidRPr="00926647">
              <w:rPr>
                <w:rFonts w:ascii="Consolas" w:eastAsia="Times New Roman" w:hAnsi="Consolas" w:cs="Consolas"/>
                <w:sz w:val="18"/>
                <w:szCs w:val="18"/>
              </w:rPr>
              <w:tab/>
            </w:r>
          </w:p>
        </w:tc>
      </w:tr>
      <w:tr w:rsidR="00926647" w:rsidRPr="00926647" w14:paraId="6D6B2C2F" w14:textId="77777777" w:rsidTr="00926647">
        <w:tc>
          <w:tcPr>
            <w:tcW w:w="2082" w:type="dxa"/>
            <w:shd w:val="clear" w:color="auto" w:fill="0D1117"/>
            <w:noWrap/>
            <w:tcMar>
              <w:top w:w="0" w:type="dxa"/>
              <w:left w:w="150" w:type="dxa"/>
              <w:bottom w:w="0" w:type="dxa"/>
              <w:right w:w="150" w:type="dxa"/>
            </w:tcMar>
            <w:hideMark/>
          </w:tcPr>
          <w:p w14:paraId="4BDA1BD8" w14:textId="77777777" w:rsidR="00926647" w:rsidRPr="00926647" w:rsidRDefault="00926647" w:rsidP="00926647">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096B1E04" w14:textId="77777777" w:rsidR="00926647" w:rsidRPr="00926647" w:rsidRDefault="00926647" w:rsidP="00926647">
            <w:pPr>
              <w:spacing w:after="0" w:line="300" w:lineRule="atLeast"/>
              <w:rPr>
                <w:rFonts w:ascii="Consolas" w:eastAsia="Times New Roman" w:hAnsi="Consolas" w:cs="Consolas"/>
                <w:color w:val="C9D1D9"/>
                <w:sz w:val="18"/>
                <w:szCs w:val="18"/>
              </w:rPr>
            </w:pPr>
            <w:r w:rsidRPr="00926647">
              <w:rPr>
                <w:rFonts w:ascii="Consolas" w:eastAsia="Times New Roman" w:hAnsi="Consolas" w:cs="Consolas"/>
                <w:color w:val="C9D1D9"/>
                <w:sz w:val="18"/>
                <w:szCs w:val="18"/>
              </w:rPr>
              <w:t xml:space="preserve">} </w:t>
            </w:r>
          </w:p>
        </w:tc>
      </w:tr>
      <w:tr w:rsidR="00926647" w:rsidRPr="00926647" w14:paraId="3264F800" w14:textId="77777777" w:rsidTr="00926647">
        <w:trPr>
          <w:trHeight w:val="80"/>
        </w:trPr>
        <w:tc>
          <w:tcPr>
            <w:tcW w:w="2082" w:type="dxa"/>
            <w:shd w:val="clear" w:color="auto" w:fill="auto"/>
            <w:noWrap/>
            <w:tcMar>
              <w:top w:w="0" w:type="dxa"/>
              <w:left w:w="150" w:type="dxa"/>
              <w:bottom w:w="0" w:type="dxa"/>
              <w:right w:w="150" w:type="dxa"/>
            </w:tcMar>
            <w:hideMark/>
          </w:tcPr>
          <w:p w14:paraId="438AF1C6" w14:textId="77777777" w:rsidR="00926647" w:rsidRPr="00926647" w:rsidRDefault="00926647" w:rsidP="00926647">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446A0595" w14:textId="77777777" w:rsidR="00926647" w:rsidRPr="00926647" w:rsidRDefault="00926647" w:rsidP="00926647">
            <w:pPr>
              <w:spacing w:after="0" w:line="300" w:lineRule="atLeast"/>
              <w:rPr>
                <w:rFonts w:ascii="Consolas" w:eastAsia="Times New Roman" w:hAnsi="Consolas" w:cs="Consolas"/>
                <w:color w:val="C9D1D9"/>
                <w:sz w:val="18"/>
                <w:szCs w:val="18"/>
              </w:rPr>
            </w:pPr>
            <w:r w:rsidRPr="00926647">
              <w:rPr>
                <w:rFonts w:ascii="Consolas" w:eastAsia="Times New Roman" w:hAnsi="Consolas" w:cs="Consolas"/>
                <w:color w:val="C9D1D9"/>
                <w:sz w:val="18"/>
                <w:szCs w:val="18"/>
              </w:rPr>
              <w:t>}</w:t>
            </w:r>
          </w:p>
        </w:tc>
      </w:tr>
    </w:tbl>
    <w:p w14:paraId="6E01FF65" w14:textId="77777777" w:rsidR="00926647" w:rsidRDefault="00926647" w:rsidP="00926647">
      <w:pPr>
        <w:pStyle w:val="Textoindependiente"/>
        <w:spacing w:before="94" w:line="288" w:lineRule="auto"/>
        <w:ind w:left="720" w:right="104"/>
        <w:rPr>
          <w:rFonts w:ascii="Courier New" w:eastAsia="Courier New" w:hAnsi="Courier New" w:cs="Courier New"/>
          <w:sz w:val="22"/>
          <w:szCs w:val="22"/>
          <w:lang w:val="es-AR" w:eastAsia="es-AR"/>
        </w:rPr>
      </w:pPr>
    </w:p>
    <w:p w14:paraId="5DAFADB1" w14:textId="77777777" w:rsidR="00926647" w:rsidRDefault="00926647" w:rsidP="00926647">
      <w:pPr>
        <w:pStyle w:val="Textoindependiente"/>
        <w:spacing w:before="94" w:line="288" w:lineRule="auto"/>
        <w:ind w:left="720" w:right="104"/>
        <w:rPr>
          <w:rFonts w:ascii="Courier New" w:eastAsia="Courier New" w:hAnsi="Courier New" w:cs="Courier New"/>
          <w:sz w:val="22"/>
          <w:szCs w:val="22"/>
          <w:lang w:val="es-AR" w:eastAsia="es-AR"/>
        </w:rPr>
      </w:pPr>
    </w:p>
    <w:p w14:paraId="27AF1013" w14:textId="77777777" w:rsidR="00926647" w:rsidRDefault="00926647" w:rsidP="00926647">
      <w:pPr>
        <w:pStyle w:val="Textoindependiente"/>
        <w:spacing w:before="94" w:line="288" w:lineRule="auto"/>
        <w:ind w:left="720" w:right="104"/>
        <w:rPr>
          <w:rFonts w:ascii="Courier New" w:eastAsia="Courier New" w:hAnsi="Courier New" w:cs="Courier New"/>
          <w:sz w:val="22"/>
          <w:szCs w:val="22"/>
          <w:lang w:val="es-AR" w:eastAsia="es-AR"/>
        </w:rPr>
      </w:pPr>
    </w:p>
    <w:p w14:paraId="020882BF" w14:textId="77777777" w:rsidR="00926647" w:rsidRPr="00926647" w:rsidRDefault="00926647" w:rsidP="00926647">
      <w:pPr>
        <w:pStyle w:val="Textoindependiente"/>
        <w:spacing w:before="94" w:line="288" w:lineRule="auto"/>
        <w:ind w:left="720" w:right="104"/>
        <w:rPr>
          <w:rFonts w:ascii="Courier New" w:eastAsia="Courier New" w:hAnsi="Courier New" w:cs="Courier New"/>
          <w:sz w:val="22"/>
          <w:szCs w:val="22"/>
          <w:lang w:val="es-AR" w:eastAsia="es-AR"/>
        </w:rPr>
      </w:pPr>
    </w:p>
    <w:p w14:paraId="50956E8C" w14:textId="77777777" w:rsidR="00926647" w:rsidRDefault="00926647" w:rsidP="00926647">
      <w:pPr>
        <w:pStyle w:val="Textoindependiente"/>
        <w:spacing w:before="94" w:line="288" w:lineRule="auto"/>
        <w:ind w:right="104"/>
        <w:rPr>
          <w:rFonts w:ascii="Courier New" w:eastAsia="Courier New" w:hAnsi="Courier New" w:cs="Courier New"/>
          <w:sz w:val="22"/>
          <w:szCs w:val="22"/>
          <w:lang w:val="es-AR" w:eastAsia="es-AR"/>
        </w:rPr>
      </w:pPr>
    </w:p>
    <w:p w14:paraId="5340B5BB" w14:textId="3B8927F0" w:rsidR="006B5CB8" w:rsidRDefault="006B5CB8" w:rsidP="006B5CB8">
      <w:pPr>
        <w:pStyle w:val="Textoindependiente"/>
        <w:numPr>
          <w:ilvl w:val="0"/>
          <w:numId w:val="5"/>
        </w:numPr>
        <w:spacing w:before="94" w:line="288" w:lineRule="auto"/>
        <w:ind w:right="104" w:hanging="436"/>
        <w:rPr>
          <w:rFonts w:ascii="Courier New" w:eastAsia="Courier New" w:hAnsi="Courier New" w:cs="Courier New"/>
          <w:sz w:val="22"/>
          <w:szCs w:val="22"/>
          <w:lang w:val="es-AR" w:eastAsia="es-AR"/>
        </w:rPr>
      </w:pPr>
      <w:r w:rsidRPr="006B5CB8">
        <w:rPr>
          <w:rFonts w:ascii="Courier New" w:eastAsia="Courier New" w:hAnsi="Courier New" w:cs="Courier New"/>
          <w:sz w:val="22"/>
          <w:szCs w:val="22"/>
          <w:lang w:val="es-AR" w:eastAsia="es-AR"/>
        </w:rPr>
        <w:t>Escribe una aplicación que reciba como entrada un entero que contenga sólo dígitos 0 y 1 (es decir, un entero binario), y que imprima su equivalente decimal. [Sugerencia: use los operadores residuo y división para elegir los dígitos del número binario uno a la vez, de derecha a izquierda. En el sistema numérico binario, el dígito más a la derecha tiene un valor posicional de 1, el siguiente dígito a la izquierda tiene un valor posicional de 2, luego 4, luego 8, etcétera. El equivalente decimal del número binario 1101 es 1 * 1 + 0 * 2 + 1 * 4 + 1 * 8 =  13].</w:t>
      </w:r>
    </w:p>
    <w:p w14:paraId="1FF9499A" w14:textId="77777777" w:rsidR="00CB40B8" w:rsidRDefault="00CB40B8" w:rsidP="00CB40B8">
      <w:pPr>
        <w:pStyle w:val="Textoindependiente"/>
        <w:spacing w:before="94" w:line="288" w:lineRule="auto"/>
        <w:ind w:right="104"/>
        <w:rPr>
          <w:rFonts w:ascii="Courier New" w:eastAsia="Courier New" w:hAnsi="Courier New" w:cs="Courier New"/>
          <w:sz w:val="22"/>
          <w:szCs w:val="22"/>
          <w:lang w:val="es-AR" w:eastAsia="es-AR"/>
        </w:rPr>
      </w:pPr>
    </w:p>
    <w:p w14:paraId="39895B55" w14:textId="77777777" w:rsidR="00CB40B8" w:rsidRDefault="00CB40B8" w:rsidP="00CB40B8">
      <w:pPr>
        <w:pStyle w:val="Textoindependiente"/>
        <w:spacing w:before="94" w:line="288" w:lineRule="auto"/>
        <w:ind w:right="104"/>
        <w:rPr>
          <w:rFonts w:ascii="Courier New" w:eastAsia="Courier New" w:hAnsi="Courier New" w:cs="Courier New"/>
          <w:sz w:val="22"/>
          <w:szCs w:val="22"/>
          <w:lang w:val="es-AR" w:eastAsia="es-AR"/>
        </w:rPr>
      </w:pPr>
    </w:p>
    <w:p w14:paraId="1F067FF5" w14:textId="77777777" w:rsidR="00CB40B8" w:rsidRPr="00F840FB" w:rsidRDefault="00CB40B8" w:rsidP="00CB40B8">
      <w:pPr>
        <w:pStyle w:val="Textoindependiente"/>
        <w:spacing w:before="94" w:line="288" w:lineRule="auto"/>
        <w:ind w:right="104"/>
        <w:rPr>
          <w:rFonts w:ascii="Courier New" w:eastAsia="Courier New" w:hAnsi="Courier New" w:cs="Courier New"/>
          <w:sz w:val="22"/>
          <w:szCs w:val="22"/>
          <w:lang w:val="es-AR" w:eastAsia="es-AR"/>
        </w:rPr>
      </w:pPr>
      <w:r>
        <w:rPr>
          <w:rFonts w:ascii="Courier New" w:eastAsia="Courier New" w:hAnsi="Courier New" w:cs="Courier New"/>
          <w:sz w:val="22"/>
          <w:szCs w:val="22"/>
          <w:lang w:val="es-AR" w:eastAsia="es-AR"/>
        </w:rPr>
        <w:t xml:space="preserve">     </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983"/>
        <w:gridCol w:w="6040"/>
      </w:tblGrid>
      <w:tr w:rsidR="00CB40B8" w:rsidRPr="00CB40B8" w14:paraId="3DD05525" w14:textId="77777777" w:rsidTr="00CB40B8">
        <w:trPr>
          <w:gridAfter w:val="1"/>
        </w:trPr>
        <w:tc>
          <w:tcPr>
            <w:tcW w:w="0" w:type="auto"/>
            <w:shd w:val="clear" w:color="auto" w:fill="0D1117"/>
            <w:tcMar>
              <w:top w:w="0" w:type="dxa"/>
              <w:left w:w="150" w:type="dxa"/>
              <w:bottom w:w="0" w:type="dxa"/>
              <w:right w:w="150" w:type="dxa"/>
            </w:tcMar>
            <w:hideMark/>
          </w:tcPr>
          <w:p w14:paraId="5767A275" w14:textId="77777777" w:rsidR="00CB40B8" w:rsidRPr="00CB40B8" w:rsidRDefault="00CB40B8" w:rsidP="00CB40B8">
            <w:pPr>
              <w:spacing w:after="0" w:line="300" w:lineRule="atLeast"/>
              <w:rPr>
                <w:rFonts w:ascii="Consolas" w:eastAsia="Times New Roman" w:hAnsi="Consolas" w:cs="Consolas"/>
                <w:color w:val="C9D1D9"/>
                <w:sz w:val="18"/>
                <w:szCs w:val="18"/>
              </w:rPr>
            </w:pPr>
            <w:proofErr w:type="spellStart"/>
            <w:r w:rsidRPr="00CB40B8">
              <w:rPr>
                <w:rFonts w:ascii="Consolas" w:eastAsia="Times New Roman" w:hAnsi="Consolas" w:cs="Consolas"/>
                <w:color w:val="C9D1D9"/>
                <w:sz w:val="18"/>
                <w:szCs w:val="18"/>
              </w:rPr>
              <w:t>package</w:t>
            </w:r>
            <w:proofErr w:type="spellEnd"/>
            <w:r w:rsidRPr="00CB40B8">
              <w:rPr>
                <w:rFonts w:ascii="Consolas" w:eastAsia="Times New Roman" w:hAnsi="Consolas" w:cs="Consolas"/>
                <w:color w:val="C9D1D9"/>
                <w:sz w:val="18"/>
                <w:szCs w:val="18"/>
              </w:rPr>
              <w:t xml:space="preserve"> javaapplication1;</w:t>
            </w:r>
          </w:p>
        </w:tc>
      </w:tr>
      <w:tr w:rsidR="00CB40B8" w:rsidRPr="00CB40B8" w14:paraId="5A96DC6F" w14:textId="77777777" w:rsidTr="00CB40B8">
        <w:tc>
          <w:tcPr>
            <w:tcW w:w="750" w:type="dxa"/>
            <w:shd w:val="clear" w:color="auto" w:fill="auto"/>
            <w:noWrap/>
            <w:tcMar>
              <w:top w:w="0" w:type="dxa"/>
              <w:left w:w="150" w:type="dxa"/>
              <w:bottom w:w="0" w:type="dxa"/>
              <w:right w:w="150" w:type="dxa"/>
            </w:tcMar>
            <w:hideMark/>
          </w:tcPr>
          <w:p w14:paraId="7C5F42D5" w14:textId="77777777" w:rsidR="00CB40B8" w:rsidRPr="00CB40B8" w:rsidRDefault="00CB40B8" w:rsidP="00CB40B8">
            <w:pPr>
              <w:spacing w:after="0" w:line="300" w:lineRule="atLeast"/>
              <w:rPr>
                <w:rFonts w:ascii="Consolas" w:eastAsia="Times New Roman" w:hAnsi="Consolas" w:cs="Consolas"/>
                <w:color w:val="C9D1D9"/>
                <w:sz w:val="18"/>
                <w:szCs w:val="18"/>
              </w:rPr>
            </w:pPr>
          </w:p>
        </w:tc>
        <w:tc>
          <w:tcPr>
            <w:tcW w:w="0" w:type="auto"/>
            <w:shd w:val="clear" w:color="auto" w:fill="auto"/>
            <w:tcMar>
              <w:top w:w="0" w:type="dxa"/>
              <w:left w:w="150" w:type="dxa"/>
              <w:bottom w:w="0" w:type="dxa"/>
              <w:right w:w="150" w:type="dxa"/>
            </w:tcMar>
            <w:hideMark/>
          </w:tcPr>
          <w:p w14:paraId="6D93CFC6" w14:textId="77777777" w:rsidR="00CB40B8" w:rsidRPr="00CB40B8" w:rsidRDefault="00CB40B8" w:rsidP="00CB40B8">
            <w:pPr>
              <w:spacing w:after="0" w:line="300" w:lineRule="atLeast"/>
              <w:rPr>
                <w:rFonts w:ascii="Consolas" w:eastAsia="Times New Roman" w:hAnsi="Consolas" w:cs="Consolas"/>
                <w:color w:val="C9D1D9"/>
                <w:sz w:val="18"/>
                <w:szCs w:val="18"/>
              </w:rPr>
            </w:pPr>
            <w:proofErr w:type="spellStart"/>
            <w:r w:rsidRPr="00CB40B8">
              <w:rPr>
                <w:rFonts w:ascii="Consolas" w:eastAsia="Times New Roman" w:hAnsi="Consolas" w:cs="Consolas"/>
                <w:color w:val="C9D1D9"/>
                <w:sz w:val="18"/>
                <w:szCs w:val="18"/>
              </w:rPr>
              <w:t>import</w:t>
            </w:r>
            <w:proofErr w:type="spellEnd"/>
            <w:r w:rsidRPr="00CB40B8">
              <w:rPr>
                <w:rFonts w:ascii="Consolas" w:eastAsia="Times New Roman" w:hAnsi="Consolas" w:cs="Consolas"/>
                <w:color w:val="C9D1D9"/>
                <w:sz w:val="18"/>
                <w:szCs w:val="18"/>
              </w:rPr>
              <w:t xml:space="preserve"> </w:t>
            </w:r>
            <w:proofErr w:type="spellStart"/>
            <w:r w:rsidRPr="00CB40B8">
              <w:rPr>
                <w:rFonts w:ascii="Consolas" w:eastAsia="Times New Roman" w:hAnsi="Consolas" w:cs="Consolas"/>
                <w:color w:val="C9D1D9"/>
                <w:sz w:val="18"/>
                <w:szCs w:val="18"/>
              </w:rPr>
              <w:t>java.util.Scanner</w:t>
            </w:r>
            <w:proofErr w:type="spellEnd"/>
            <w:r w:rsidRPr="00CB40B8">
              <w:rPr>
                <w:rFonts w:ascii="Consolas" w:eastAsia="Times New Roman" w:hAnsi="Consolas" w:cs="Consolas"/>
                <w:color w:val="C9D1D9"/>
                <w:sz w:val="18"/>
                <w:szCs w:val="18"/>
              </w:rPr>
              <w:t>;</w:t>
            </w:r>
          </w:p>
        </w:tc>
      </w:tr>
      <w:tr w:rsidR="00CB40B8" w:rsidRPr="00CB40B8" w14:paraId="720349DA" w14:textId="77777777" w:rsidTr="00CB40B8">
        <w:tc>
          <w:tcPr>
            <w:tcW w:w="750" w:type="dxa"/>
            <w:shd w:val="clear" w:color="auto" w:fill="0D1117"/>
            <w:noWrap/>
            <w:tcMar>
              <w:top w:w="0" w:type="dxa"/>
              <w:left w:w="150" w:type="dxa"/>
              <w:bottom w:w="0" w:type="dxa"/>
              <w:right w:w="150" w:type="dxa"/>
            </w:tcMar>
            <w:hideMark/>
          </w:tcPr>
          <w:p w14:paraId="689371C0"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7B7FD45F"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import</w:t>
            </w:r>
            <w:proofErr w:type="spellEnd"/>
            <w:r w:rsidRPr="00CB40B8">
              <w:rPr>
                <w:rFonts w:ascii="Consolas" w:eastAsia="Times New Roman" w:hAnsi="Consolas" w:cs="Consolas"/>
                <w:sz w:val="18"/>
                <w:szCs w:val="18"/>
              </w:rPr>
              <w:t xml:space="preserve"> </w:t>
            </w:r>
            <w:proofErr w:type="spellStart"/>
            <w:r w:rsidRPr="00CB40B8">
              <w:rPr>
                <w:rFonts w:ascii="Consolas" w:eastAsia="Times New Roman" w:hAnsi="Consolas" w:cs="Consolas"/>
                <w:sz w:val="18"/>
                <w:szCs w:val="18"/>
              </w:rPr>
              <w:t>java.util.ArrayList</w:t>
            </w:r>
            <w:proofErr w:type="spellEnd"/>
            <w:r w:rsidRPr="00CB40B8">
              <w:rPr>
                <w:rFonts w:ascii="Consolas" w:eastAsia="Times New Roman" w:hAnsi="Consolas" w:cs="Consolas"/>
                <w:sz w:val="18"/>
                <w:szCs w:val="18"/>
              </w:rPr>
              <w:t>;</w:t>
            </w:r>
          </w:p>
        </w:tc>
      </w:tr>
      <w:tr w:rsidR="00CB40B8" w:rsidRPr="00CB40B8" w14:paraId="0648F9AE" w14:textId="77777777" w:rsidTr="00CB40B8">
        <w:tc>
          <w:tcPr>
            <w:tcW w:w="750" w:type="dxa"/>
            <w:shd w:val="clear" w:color="auto" w:fill="auto"/>
            <w:noWrap/>
            <w:tcMar>
              <w:top w:w="0" w:type="dxa"/>
              <w:left w:w="150" w:type="dxa"/>
              <w:bottom w:w="0" w:type="dxa"/>
              <w:right w:w="150" w:type="dxa"/>
            </w:tcMar>
            <w:hideMark/>
          </w:tcPr>
          <w:p w14:paraId="03352E74"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2A43CE2A" w14:textId="77777777" w:rsidR="00CB40B8" w:rsidRPr="00CB40B8" w:rsidRDefault="00CB40B8" w:rsidP="00CB40B8">
            <w:pPr>
              <w:spacing w:after="0" w:line="300" w:lineRule="atLeast"/>
              <w:jc w:val="right"/>
              <w:rPr>
                <w:rFonts w:ascii="Times New Roman" w:eastAsia="Times New Roman" w:hAnsi="Times New Roman" w:cs="Times New Roman"/>
                <w:sz w:val="20"/>
                <w:szCs w:val="20"/>
              </w:rPr>
            </w:pPr>
          </w:p>
        </w:tc>
      </w:tr>
      <w:tr w:rsidR="00CB40B8" w:rsidRPr="00CB40B8" w14:paraId="1B27B3AC" w14:textId="77777777" w:rsidTr="00CB40B8">
        <w:tc>
          <w:tcPr>
            <w:tcW w:w="750" w:type="dxa"/>
            <w:shd w:val="clear" w:color="auto" w:fill="0D1117"/>
            <w:noWrap/>
            <w:tcMar>
              <w:top w:w="0" w:type="dxa"/>
              <w:left w:w="150" w:type="dxa"/>
              <w:bottom w:w="0" w:type="dxa"/>
              <w:right w:w="150" w:type="dxa"/>
            </w:tcMar>
            <w:hideMark/>
          </w:tcPr>
          <w:p w14:paraId="389F3937" w14:textId="77777777" w:rsidR="00CB40B8" w:rsidRPr="00CB40B8" w:rsidRDefault="00CB40B8" w:rsidP="00CB40B8">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4F62C4E0"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public</w:t>
            </w:r>
            <w:proofErr w:type="spellEnd"/>
            <w:r w:rsidRPr="00CB40B8">
              <w:rPr>
                <w:rFonts w:ascii="Consolas" w:eastAsia="Times New Roman" w:hAnsi="Consolas" w:cs="Consolas"/>
                <w:sz w:val="18"/>
                <w:szCs w:val="18"/>
              </w:rPr>
              <w:t xml:space="preserve"> </w:t>
            </w:r>
            <w:proofErr w:type="spellStart"/>
            <w:r w:rsidRPr="00CB40B8">
              <w:rPr>
                <w:rFonts w:ascii="Consolas" w:eastAsia="Times New Roman" w:hAnsi="Consolas" w:cs="Consolas"/>
                <w:sz w:val="18"/>
                <w:szCs w:val="18"/>
              </w:rPr>
              <w:t>class</w:t>
            </w:r>
            <w:proofErr w:type="spellEnd"/>
            <w:r w:rsidRPr="00CB40B8">
              <w:rPr>
                <w:rFonts w:ascii="Consolas" w:eastAsia="Times New Roman" w:hAnsi="Consolas" w:cs="Consolas"/>
                <w:sz w:val="18"/>
                <w:szCs w:val="18"/>
              </w:rPr>
              <w:t xml:space="preserve"> JavaApplication1 {</w:t>
            </w:r>
          </w:p>
        </w:tc>
      </w:tr>
      <w:tr w:rsidR="00CB40B8" w:rsidRPr="00CB40B8" w14:paraId="250CD708" w14:textId="77777777" w:rsidTr="00CB40B8">
        <w:tc>
          <w:tcPr>
            <w:tcW w:w="750" w:type="dxa"/>
            <w:shd w:val="clear" w:color="auto" w:fill="auto"/>
            <w:noWrap/>
            <w:tcMar>
              <w:top w:w="0" w:type="dxa"/>
              <w:left w:w="150" w:type="dxa"/>
              <w:bottom w:w="0" w:type="dxa"/>
              <w:right w:w="150" w:type="dxa"/>
            </w:tcMar>
            <w:hideMark/>
          </w:tcPr>
          <w:p w14:paraId="5D248F58"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5E9C1635"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public</w:t>
            </w:r>
            <w:proofErr w:type="spellEnd"/>
            <w:r w:rsidRPr="00CB40B8">
              <w:rPr>
                <w:rFonts w:ascii="Consolas" w:eastAsia="Times New Roman" w:hAnsi="Consolas" w:cs="Consolas"/>
                <w:sz w:val="18"/>
                <w:szCs w:val="18"/>
              </w:rPr>
              <w:t xml:space="preserve"> </w:t>
            </w:r>
            <w:proofErr w:type="spellStart"/>
            <w:r w:rsidRPr="00CB40B8">
              <w:rPr>
                <w:rFonts w:ascii="Consolas" w:eastAsia="Times New Roman" w:hAnsi="Consolas" w:cs="Consolas"/>
                <w:sz w:val="18"/>
                <w:szCs w:val="18"/>
              </w:rPr>
              <w:t>static</w:t>
            </w:r>
            <w:proofErr w:type="spellEnd"/>
            <w:r w:rsidRPr="00CB40B8">
              <w:rPr>
                <w:rFonts w:ascii="Consolas" w:eastAsia="Times New Roman" w:hAnsi="Consolas" w:cs="Consolas"/>
                <w:sz w:val="18"/>
                <w:szCs w:val="18"/>
              </w:rPr>
              <w:t xml:space="preserve"> </w:t>
            </w:r>
            <w:proofErr w:type="spellStart"/>
            <w:r w:rsidRPr="00CB40B8">
              <w:rPr>
                <w:rFonts w:ascii="Consolas" w:eastAsia="Times New Roman" w:hAnsi="Consolas" w:cs="Consolas"/>
                <w:sz w:val="18"/>
                <w:szCs w:val="18"/>
              </w:rPr>
              <w:t>void</w:t>
            </w:r>
            <w:proofErr w:type="spellEnd"/>
            <w:r w:rsidRPr="00CB40B8">
              <w:rPr>
                <w:rFonts w:ascii="Consolas" w:eastAsia="Times New Roman" w:hAnsi="Consolas" w:cs="Consolas"/>
                <w:sz w:val="18"/>
                <w:szCs w:val="18"/>
              </w:rPr>
              <w:t xml:space="preserve"> </w:t>
            </w:r>
            <w:proofErr w:type="spellStart"/>
            <w:r w:rsidRPr="00CB40B8">
              <w:rPr>
                <w:rFonts w:ascii="Consolas" w:eastAsia="Times New Roman" w:hAnsi="Consolas" w:cs="Consolas"/>
                <w:sz w:val="18"/>
                <w:szCs w:val="18"/>
              </w:rPr>
              <w:t>main</w:t>
            </w:r>
            <w:proofErr w:type="spellEnd"/>
            <w:r w:rsidRPr="00CB40B8">
              <w:rPr>
                <w:rFonts w:ascii="Consolas" w:eastAsia="Times New Roman" w:hAnsi="Consolas" w:cs="Consolas"/>
                <w:sz w:val="18"/>
                <w:szCs w:val="18"/>
              </w:rPr>
              <w:t>(</w:t>
            </w:r>
            <w:proofErr w:type="spellStart"/>
            <w:r w:rsidRPr="00CB40B8">
              <w:rPr>
                <w:rFonts w:ascii="Consolas" w:eastAsia="Times New Roman" w:hAnsi="Consolas" w:cs="Consolas"/>
                <w:sz w:val="18"/>
                <w:szCs w:val="18"/>
              </w:rPr>
              <w:t>String</w:t>
            </w:r>
            <w:proofErr w:type="spellEnd"/>
            <w:r w:rsidRPr="00CB40B8">
              <w:rPr>
                <w:rFonts w:ascii="Consolas" w:eastAsia="Times New Roman" w:hAnsi="Consolas" w:cs="Consolas"/>
                <w:sz w:val="18"/>
                <w:szCs w:val="18"/>
              </w:rPr>
              <w:t xml:space="preserve">[] </w:t>
            </w:r>
            <w:proofErr w:type="spellStart"/>
            <w:r w:rsidRPr="00CB40B8">
              <w:rPr>
                <w:rFonts w:ascii="Consolas" w:eastAsia="Times New Roman" w:hAnsi="Consolas" w:cs="Consolas"/>
                <w:sz w:val="18"/>
                <w:szCs w:val="18"/>
              </w:rPr>
              <w:t>args</w:t>
            </w:r>
            <w:proofErr w:type="spellEnd"/>
            <w:r w:rsidRPr="00CB40B8">
              <w:rPr>
                <w:rFonts w:ascii="Consolas" w:eastAsia="Times New Roman" w:hAnsi="Consolas" w:cs="Consolas"/>
                <w:sz w:val="18"/>
                <w:szCs w:val="18"/>
              </w:rPr>
              <w:t>) {</w:t>
            </w:r>
          </w:p>
        </w:tc>
      </w:tr>
      <w:tr w:rsidR="00CB40B8" w:rsidRPr="00CB40B8" w14:paraId="50C22EDC" w14:textId="77777777" w:rsidTr="00CB40B8">
        <w:tc>
          <w:tcPr>
            <w:tcW w:w="750" w:type="dxa"/>
            <w:shd w:val="clear" w:color="auto" w:fill="0D1117"/>
            <w:noWrap/>
            <w:tcMar>
              <w:top w:w="0" w:type="dxa"/>
              <w:left w:w="150" w:type="dxa"/>
              <w:bottom w:w="0" w:type="dxa"/>
              <w:right w:w="150" w:type="dxa"/>
            </w:tcMar>
            <w:hideMark/>
          </w:tcPr>
          <w:p w14:paraId="78A21755"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7D661861" w14:textId="77777777" w:rsidR="00CB40B8" w:rsidRPr="00CB40B8" w:rsidRDefault="00CB40B8" w:rsidP="00CB40B8">
            <w:pPr>
              <w:spacing w:after="0" w:line="300" w:lineRule="atLeast"/>
              <w:rPr>
                <w:rFonts w:ascii="Consolas" w:eastAsia="Times New Roman" w:hAnsi="Consolas" w:cs="Consolas"/>
                <w:sz w:val="18"/>
                <w:szCs w:val="18"/>
              </w:rPr>
            </w:pPr>
            <w:r w:rsidRPr="00CB40B8">
              <w:rPr>
                <w:rFonts w:ascii="Consolas" w:eastAsia="Times New Roman" w:hAnsi="Consolas" w:cs="Consolas"/>
                <w:sz w:val="18"/>
                <w:szCs w:val="18"/>
              </w:rPr>
              <w:t xml:space="preserve">Scanner </w:t>
            </w:r>
            <w:proofErr w:type="spellStart"/>
            <w:r w:rsidRPr="00CB40B8">
              <w:rPr>
                <w:rFonts w:ascii="Consolas" w:eastAsia="Times New Roman" w:hAnsi="Consolas" w:cs="Consolas"/>
                <w:sz w:val="18"/>
                <w:szCs w:val="18"/>
              </w:rPr>
              <w:t>scanf</w:t>
            </w:r>
            <w:proofErr w:type="spellEnd"/>
            <w:r w:rsidRPr="00CB40B8">
              <w:rPr>
                <w:rFonts w:ascii="Consolas" w:eastAsia="Times New Roman" w:hAnsi="Consolas" w:cs="Consolas"/>
                <w:sz w:val="18"/>
                <w:szCs w:val="18"/>
              </w:rPr>
              <w:t xml:space="preserve"> = new Scanner(System.in);</w:t>
            </w:r>
          </w:p>
        </w:tc>
      </w:tr>
      <w:tr w:rsidR="00CB40B8" w:rsidRPr="00CB40B8" w14:paraId="2594826A" w14:textId="77777777" w:rsidTr="00CB40B8">
        <w:tc>
          <w:tcPr>
            <w:tcW w:w="750" w:type="dxa"/>
            <w:shd w:val="clear" w:color="auto" w:fill="auto"/>
            <w:noWrap/>
            <w:tcMar>
              <w:top w:w="0" w:type="dxa"/>
              <w:left w:w="150" w:type="dxa"/>
              <w:bottom w:w="0" w:type="dxa"/>
              <w:right w:w="150" w:type="dxa"/>
            </w:tcMar>
            <w:hideMark/>
          </w:tcPr>
          <w:p w14:paraId="448C7DDF"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5CC5A695"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int</w:t>
            </w:r>
            <w:proofErr w:type="spellEnd"/>
            <w:r w:rsidRPr="00CB40B8">
              <w:rPr>
                <w:rFonts w:ascii="Consolas" w:eastAsia="Times New Roman" w:hAnsi="Consolas" w:cs="Consolas"/>
                <w:sz w:val="18"/>
                <w:szCs w:val="18"/>
              </w:rPr>
              <w:t xml:space="preserve"> </w:t>
            </w:r>
            <w:proofErr w:type="spellStart"/>
            <w:r w:rsidRPr="00CB40B8">
              <w:rPr>
                <w:rFonts w:ascii="Consolas" w:eastAsia="Times New Roman" w:hAnsi="Consolas" w:cs="Consolas"/>
                <w:sz w:val="18"/>
                <w:szCs w:val="18"/>
              </w:rPr>
              <w:t>bin</w:t>
            </w:r>
            <w:proofErr w:type="spellEnd"/>
            <w:r w:rsidRPr="00CB40B8">
              <w:rPr>
                <w:rFonts w:ascii="Consolas" w:eastAsia="Times New Roman" w:hAnsi="Consolas" w:cs="Consolas"/>
                <w:sz w:val="18"/>
                <w:szCs w:val="18"/>
              </w:rPr>
              <w:t xml:space="preserve">, i, j, t=1, </w:t>
            </w:r>
            <w:proofErr w:type="spellStart"/>
            <w:r w:rsidRPr="00CB40B8">
              <w:rPr>
                <w:rFonts w:ascii="Consolas" w:eastAsia="Times New Roman" w:hAnsi="Consolas" w:cs="Consolas"/>
                <w:sz w:val="18"/>
                <w:szCs w:val="18"/>
              </w:rPr>
              <w:t>dec</w:t>
            </w:r>
            <w:proofErr w:type="spellEnd"/>
            <w:r w:rsidRPr="00CB40B8">
              <w:rPr>
                <w:rFonts w:ascii="Consolas" w:eastAsia="Times New Roman" w:hAnsi="Consolas" w:cs="Consolas"/>
                <w:sz w:val="18"/>
                <w:szCs w:val="18"/>
              </w:rPr>
              <w:t>=0;</w:t>
            </w:r>
          </w:p>
        </w:tc>
      </w:tr>
      <w:tr w:rsidR="00CB40B8" w:rsidRPr="00CB40B8" w14:paraId="7BF858E1" w14:textId="77777777" w:rsidTr="00CB40B8">
        <w:tc>
          <w:tcPr>
            <w:tcW w:w="750" w:type="dxa"/>
            <w:shd w:val="clear" w:color="auto" w:fill="0D1117"/>
            <w:noWrap/>
            <w:tcMar>
              <w:top w:w="0" w:type="dxa"/>
              <w:left w:w="150" w:type="dxa"/>
              <w:bottom w:w="0" w:type="dxa"/>
              <w:right w:w="150" w:type="dxa"/>
            </w:tcMar>
            <w:hideMark/>
          </w:tcPr>
          <w:p w14:paraId="4D5BDFA5"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589F8D30" w14:textId="77777777" w:rsidR="00CB40B8" w:rsidRPr="00CB40B8" w:rsidRDefault="00CB40B8" w:rsidP="00CB40B8">
            <w:pPr>
              <w:spacing w:after="0" w:line="300" w:lineRule="atLeast"/>
              <w:jc w:val="right"/>
              <w:rPr>
                <w:rFonts w:ascii="Times New Roman" w:eastAsia="Times New Roman" w:hAnsi="Times New Roman" w:cs="Times New Roman"/>
                <w:sz w:val="20"/>
                <w:szCs w:val="20"/>
              </w:rPr>
            </w:pPr>
          </w:p>
        </w:tc>
      </w:tr>
      <w:tr w:rsidR="00CB40B8" w:rsidRPr="00CB40B8" w14:paraId="5CE0109E" w14:textId="77777777" w:rsidTr="00CB40B8">
        <w:tc>
          <w:tcPr>
            <w:tcW w:w="750" w:type="dxa"/>
            <w:shd w:val="clear" w:color="auto" w:fill="auto"/>
            <w:noWrap/>
            <w:tcMar>
              <w:top w:w="0" w:type="dxa"/>
              <w:left w:w="150" w:type="dxa"/>
              <w:bottom w:w="0" w:type="dxa"/>
              <w:right w:w="150" w:type="dxa"/>
            </w:tcMar>
            <w:hideMark/>
          </w:tcPr>
          <w:p w14:paraId="0176A5E8" w14:textId="77777777" w:rsidR="00CB40B8" w:rsidRPr="00CB40B8" w:rsidRDefault="00CB40B8" w:rsidP="00CB40B8">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FC753A1"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System.out.print</w:t>
            </w:r>
            <w:proofErr w:type="spellEnd"/>
            <w:r w:rsidRPr="00CB40B8">
              <w:rPr>
                <w:rFonts w:ascii="Consolas" w:eastAsia="Times New Roman" w:hAnsi="Consolas" w:cs="Consolas"/>
                <w:sz w:val="18"/>
                <w:szCs w:val="18"/>
              </w:rPr>
              <w:t xml:space="preserve">("ingrese el </w:t>
            </w:r>
            <w:proofErr w:type="spellStart"/>
            <w:r w:rsidRPr="00CB40B8">
              <w:rPr>
                <w:rFonts w:ascii="Consolas" w:eastAsia="Times New Roman" w:hAnsi="Consolas" w:cs="Consolas"/>
                <w:sz w:val="18"/>
                <w:szCs w:val="18"/>
              </w:rPr>
              <w:t>codigo</w:t>
            </w:r>
            <w:proofErr w:type="spellEnd"/>
            <w:r w:rsidRPr="00CB40B8">
              <w:rPr>
                <w:rFonts w:ascii="Consolas" w:eastAsia="Times New Roman" w:hAnsi="Consolas" w:cs="Consolas"/>
                <w:sz w:val="18"/>
                <w:szCs w:val="18"/>
              </w:rPr>
              <w:t xml:space="preserve"> binario (8 </w:t>
            </w:r>
            <w:proofErr w:type="spellStart"/>
            <w:r w:rsidRPr="00CB40B8">
              <w:rPr>
                <w:rFonts w:ascii="Consolas" w:eastAsia="Times New Roman" w:hAnsi="Consolas" w:cs="Consolas"/>
                <w:sz w:val="18"/>
                <w:szCs w:val="18"/>
              </w:rPr>
              <w:t>digitos</w:t>
            </w:r>
            <w:proofErr w:type="spellEnd"/>
            <w:r w:rsidRPr="00CB40B8">
              <w:rPr>
                <w:rFonts w:ascii="Consolas" w:eastAsia="Times New Roman" w:hAnsi="Consolas" w:cs="Consolas"/>
                <w:sz w:val="18"/>
                <w:szCs w:val="18"/>
              </w:rPr>
              <w:t>)");</w:t>
            </w:r>
          </w:p>
        </w:tc>
      </w:tr>
      <w:tr w:rsidR="00CB40B8" w:rsidRPr="00CB40B8" w14:paraId="316EEE4C" w14:textId="77777777" w:rsidTr="00CB40B8">
        <w:tc>
          <w:tcPr>
            <w:tcW w:w="750" w:type="dxa"/>
            <w:shd w:val="clear" w:color="auto" w:fill="0D1117"/>
            <w:noWrap/>
            <w:tcMar>
              <w:top w:w="0" w:type="dxa"/>
              <w:left w:w="150" w:type="dxa"/>
              <w:bottom w:w="0" w:type="dxa"/>
              <w:right w:w="150" w:type="dxa"/>
            </w:tcMar>
            <w:hideMark/>
          </w:tcPr>
          <w:p w14:paraId="1AEA6D7E"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2E774A6C"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bin</w:t>
            </w:r>
            <w:proofErr w:type="spellEnd"/>
            <w:r w:rsidRPr="00CB40B8">
              <w:rPr>
                <w:rFonts w:ascii="Consolas" w:eastAsia="Times New Roman" w:hAnsi="Consolas" w:cs="Consolas"/>
                <w:sz w:val="18"/>
                <w:szCs w:val="18"/>
              </w:rPr>
              <w:t xml:space="preserve"> = </w:t>
            </w:r>
            <w:proofErr w:type="spellStart"/>
            <w:r w:rsidRPr="00CB40B8">
              <w:rPr>
                <w:rFonts w:ascii="Consolas" w:eastAsia="Times New Roman" w:hAnsi="Consolas" w:cs="Consolas"/>
                <w:sz w:val="18"/>
                <w:szCs w:val="18"/>
              </w:rPr>
              <w:t>scanf.nextInt</w:t>
            </w:r>
            <w:proofErr w:type="spellEnd"/>
            <w:r w:rsidRPr="00CB40B8">
              <w:rPr>
                <w:rFonts w:ascii="Consolas" w:eastAsia="Times New Roman" w:hAnsi="Consolas" w:cs="Consolas"/>
                <w:sz w:val="18"/>
                <w:szCs w:val="18"/>
              </w:rPr>
              <w:t>();</w:t>
            </w:r>
          </w:p>
        </w:tc>
      </w:tr>
      <w:tr w:rsidR="00CB40B8" w:rsidRPr="00CB40B8" w14:paraId="277923B1" w14:textId="77777777" w:rsidTr="00CB40B8">
        <w:tc>
          <w:tcPr>
            <w:tcW w:w="750" w:type="dxa"/>
            <w:shd w:val="clear" w:color="auto" w:fill="auto"/>
            <w:noWrap/>
            <w:tcMar>
              <w:top w:w="0" w:type="dxa"/>
              <w:left w:w="150" w:type="dxa"/>
              <w:bottom w:w="0" w:type="dxa"/>
              <w:right w:w="150" w:type="dxa"/>
            </w:tcMar>
            <w:hideMark/>
          </w:tcPr>
          <w:p w14:paraId="07B8A404"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5178EF17" w14:textId="77777777" w:rsidR="00CB40B8" w:rsidRPr="00CB40B8" w:rsidRDefault="00CB40B8" w:rsidP="00CB40B8">
            <w:pPr>
              <w:spacing w:after="0" w:line="300" w:lineRule="atLeast"/>
              <w:jc w:val="right"/>
              <w:rPr>
                <w:rFonts w:ascii="Times New Roman" w:eastAsia="Times New Roman" w:hAnsi="Times New Roman" w:cs="Times New Roman"/>
                <w:sz w:val="20"/>
                <w:szCs w:val="20"/>
              </w:rPr>
            </w:pPr>
          </w:p>
        </w:tc>
      </w:tr>
      <w:tr w:rsidR="00CB40B8" w:rsidRPr="00CB40B8" w14:paraId="1002B3D2" w14:textId="77777777" w:rsidTr="00CB40B8">
        <w:tc>
          <w:tcPr>
            <w:tcW w:w="750" w:type="dxa"/>
            <w:shd w:val="clear" w:color="auto" w:fill="0D1117"/>
            <w:noWrap/>
            <w:tcMar>
              <w:top w:w="0" w:type="dxa"/>
              <w:left w:w="150" w:type="dxa"/>
              <w:bottom w:w="0" w:type="dxa"/>
              <w:right w:w="150" w:type="dxa"/>
            </w:tcMar>
            <w:hideMark/>
          </w:tcPr>
          <w:p w14:paraId="6D5B0B13" w14:textId="77777777" w:rsidR="00CB40B8" w:rsidRPr="00CB40B8" w:rsidRDefault="00CB40B8" w:rsidP="00CB40B8">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58C4C692"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ArrayList</w:t>
            </w:r>
            <w:proofErr w:type="spellEnd"/>
            <w:r w:rsidRPr="00CB40B8">
              <w:rPr>
                <w:rFonts w:ascii="Consolas" w:eastAsia="Times New Roman" w:hAnsi="Consolas" w:cs="Consolas"/>
                <w:sz w:val="18"/>
                <w:szCs w:val="18"/>
              </w:rPr>
              <w:t>&lt;</w:t>
            </w:r>
            <w:proofErr w:type="spellStart"/>
            <w:r w:rsidRPr="00CB40B8">
              <w:rPr>
                <w:rFonts w:ascii="Consolas" w:eastAsia="Times New Roman" w:hAnsi="Consolas" w:cs="Consolas"/>
                <w:sz w:val="18"/>
                <w:szCs w:val="18"/>
              </w:rPr>
              <w:t>Integer</w:t>
            </w:r>
            <w:proofErr w:type="spellEnd"/>
            <w:r w:rsidRPr="00CB40B8">
              <w:rPr>
                <w:rFonts w:ascii="Consolas" w:eastAsia="Times New Roman" w:hAnsi="Consolas" w:cs="Consolas"/>
                <w:sz w:val="18"/>
                <w:szCs w:val="18"/>
              </w:rPr>
              <w:t xml:space="preserve">&gt; </w:t>
            </w:r>
            <w:proofErr w:type="spellStart"/>
            <w:r w:rsidRPr="00CB40B8">
              <w:rPr>
                <w:rFonts w:ascii="Consolas" w:eastAsia="Times New Roman" w:hAnsi="Consolas" w:cs="Consolas"/>
                <w:sz w:val="18"/>
                <w:szCs w:val="18"/>
              </w:rPr>
              <w:t>particion</w:t>
            </w:r>
            <w:proofErr w:type="spellEnd"/>
            <w:r w:rsidRPr="00CB40B8">
              <w:rPr>
                <w:rFonts w:ascii="Consolas" w:eastAsia="Times New Roman" w:hAnsi="Consolas" w:cs="Consolas"/>
                <w:sz w:val="18"/>
                <w:szCs w:val="18"/>
              </w:rPr>
              <w:t xml:space="preserve"> = new </w:t>
            </w:r>
            <w:proofErr w:type="spellStart"/>
            <w:r w:rsidRPr="00CB40B8">
              <w:rPr>
                <w:rFonts w:ascii="Consolas" w:eastAsia="Times New Roman" w:hAnsi="Consolas" w:cs="Consolas"/>
                <w:sz w:val="18"/>
                <w:szCs w:val="18"/>
              </w:rPr>
              <w:t>ArrayList</w:t>
            </w:r>
            <w:proofErr w:type="spellEnd"/>
            <w:r w:rsidRPr="00CB40B8">
              <w:rPr>
                <w:rFonts w:ascii="Consolas" w:eastAsia="Times New Roman" w:hAnsi="Consolas" w:cs="Consolas"/>
                <w:sz w:val="18"/>
                <w:szCs w:val="18"/>
              </w:rPr>
              <w:t>();</w:t>
            </w:r>
          </w:p>
        </w:tc>
      </w:tr>
      <w:tr w:rsidR="00CB40B8" w:rsidRPr="00CB40B8" w14:paraId="59230D99" w14:textId="77777777" w:rsidTr="00CB40B8">
        <w:tc>
          <w:tcPr>
            <w:tcW w:w="750" w:type="dxa"/>
            <w:shd w:val="clear" w:color="auto" w:fill="auto"/>
            <w:noWrap/>
            <w:tcMar>
              <w:top w:w="0" w:type="dxa"/>
              <w:left w:w="150" w:type="dxa"/>
              <w:bottom w:w="0" w:type="dxa"/>
              <w:right w:w="150" w:type="dxa"/>
            </w:tcMar>
            <w:hideMark/>
          </w:tcPr>
          <w:p w14:paraId="52B93E87"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27A0A693" w14:textId="77777777" w:rsidR="00CB40B8" w:rsidRPr="00CB40B8" w:rsidRDefault="00CB40B8" w:rsidP="00CB40B8">
            <w:pPr>
              <w:spacing w:after="0" w:line="300" w:lineRule="atLeast"/>
              <w:jc w:val="right"/>
              <w:rPr>
                <w:rFonts w:ascii="Times New Roman" w:eastAsia="Times New Roman" w:hAnsi="Times New Roman" w:cs="Times New Roman"/>
                <w:sz w:val="20"/>
                <w:szCs w:val="20"/>
              </w:rPr>
            </w:pPr>
          </w:p>
        </w:tc>
      </w:tr>
      <w:tr w:rsidR="00CB40B8" w:rsidRPr="00CB40B8" w14:paraId="2006ECC5" w14:textId="77777777" w:rsidTr="00CB40B8">
        <w:tc>
          <w:tcPr>
            <w:tcW w:w="750" w:type="dxa"/>
            <w:shd w:val="clear" w:color="auto" w:fill="0D1117"/>
            <w:noWrap/>
            <w:tcMar>
              <w:top w:w="0" w:type="dxa"/>
              <w:left w:w="150" w:type="dxa"/>
              <w:bottom w:w="0" w:type="dxa"/>
              <w:right w:w="150" w:type="dxa"/>
            </w:tcMar>
            <w:hideMark/>
          </w:tcPr>
          <w:p w14:paraId="30CD8944" w14:textId="77777777" w:rsidR="00CB40B8" w:rsidRPr="00CB40B8" w:rsidRDefault="00CB40B8" w:rsidP="00CB40B8">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5817B1A5"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for</w:t>
            </w:r>
            <w:proofErr w:type="spellEnd"/>
            <w:r w:rsidRPr="00CB40B8">
              <w:rPr>
                <w:rFonts w:ascii="Consolas" w:eastAsia="Times New Roman" w:hAnsi="Consolas" w:cs="Consolas"/>
                <w:sz w:val="18"/>
                <w:szCs w:val="18"/>
              </w:rPr>
              <w:t xml:space="preserve"> (i=0; i&lt;8; i++) {</w:t>
            </w:r>
          </w:p>
        </w:tc>
      </w:tr>
      <w:tr w:rsidR="00CB40B8" w:rsidRPr="00CB40B8" w14:paraId="0A75FFF4" w14:textId="77777777" w:rsidTr="00CB40B8">
        <w:tc>
          <w:tcPr>
            <w:tcW w:w="750" w:type="dxa"/>
            <w:shd w:val="clear" w:color="auto" w:fill="auto"/>
            <w:noWrap/>
            <w:tcMar>
              <w:top w:w="0" w:type="dxa"/>
              <w:left w:w="150" w:type="dxa"/>
              <w:bottom w:w="0" w:type="dxa"/>
              <w:right w:w="150" w:type="dxa"/>
            </w:tcMar>
            <w:hideMark/>
          </w:tcPr>
          <w:p w14:paraId="44B615A3"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1868E06A"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if</w:t>
            </w:r>
            <w:proofErr w:type="spellEnd"/>
            <w:r w:rsidRPr="00CB40B8">
              <w:rPr>
                <w:rFonts w:ascii="Consolas" w:eastAsia="Times New Roman" w:hAnsi="Consolas" w:cs="Consolas"/>
                <w:sz w:val="18"/>
                <w:szCs w:val="18"/>
              </w:rPr>
              <w:t xml:space="preserve"> (</w:t>
            </w:r>
            <w:proofErr w:type="spellStart"/>
            <w:r w:rsidRPr="00CB40B8">
              <w:rPr>
                <w:rFonts w:ascii="Consolas" w:eastAsia="Times New Roman" w:hAnsi="Consolas" w:cs="Consolas"/>
                <w:sz w:val="18"/>
                <w:szCs w:val="18"/>
              </w:rPr>
              <w:t>bin</w:t>
            </w:r>
            <w:proofErr w:type="spellEnd"/>
            <w:r w:rsidRPr="00CB40B8">
              <w:rPr>
                <w:rFonts w:ascii="Consolas" w:eastAsia="Times New Roman" w:hAnsi="Consolas" w:cs="Consolas"/>
                <w:sz w:val="18"/>
                <w:szCs w:val="18"/>
              </w:rPr>
              <w:t xml:space="preserve"> % 10 == 0) { </w:t>
            </w:r>
            <w:proofErr w:type="spellStart"/>
            <w:r w:rsidRPr="00CB40B8">
              <w:rPr>
                <w:rFonts w:ascii="Consolas" w:eastAsia="Times New Roman" w:hAnsi="Consolas" w:cs="Consolas"/>
                <w:sz w:val="18"/>
                <w:szCs w:val="18"/>
              </w:rPr>
              <w:t>particion.add</w:t>
            </w:r>
            <w:proofErr w:type="spellEnd"/>
            <w:r w:rsidRPr="00CB40B8">
              <w:rPr>
                <w:rFonts w:ascii="Consolas" w:eastAsia="Times New Roman" w:hAnsi="Consolas" w:cs="Consolas"/>
                <w:sz w:val="18"/>
                <w:szCs w:val="18"/>
              </w:rPr>
              <w:t>(0); }</w:t>
            </w:r>
          </w:p>
        </w:tc>
      </w:tr>
      <w:tr w:rsidR="00CB40B8" w:rsidRPr="00CB40B8" w14:paraId="780194A3" w14:textId="77777777" w:rsidTr="00CB40B8">
        <w:tc>
          <w:tcPr>
            <w:tcW w:w="750" w:type="dxa"/>
            <w:shd w:val="clear" w:color="auto" w:fill="0D1117"/>
            <w:noWrap/>
            <w:tcMar>
              <w:top w:w="0" w:type="dxa"/>
              <w:left w:w="150" w:type="dxa"/>
              <w:bottom w:w="0" w:type="dxa"/>
              <w:right w:w="150" w:type="dxa"/>
            </w:tcMar>
            <w:hideMark/>
          </w:tcPr>
          <w:p w14:paraId="6BE8E504"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60A6BF31"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else</w:t>
            </w:r>
            <w:proofErr w:type="spellEnd"/>
            <w:r w:rsidRPr="00CB40B8">
              <w:rPr>
                <w:rFonts w:ascii="Consolas" w:eastAsia="Times New Roman" w:hAnsi="Consolas" w:cs="Consolas"/>
                <w:sz w:val="18"/>
                <w:szCs w:val="18"/>
              </w:rPr>
              <w:t xml:space="preserve"> { </w:t>
            </w:r>
            <w:proofErr w:type="spellStart"/>
            <w:r w:rsidRPr="00CB40B8">
              <w:rPr>
                <w:rFonts w:ascii="Consolas" w:eastAsia="Times New Roman" w:hAnsi="Consolas" w:cs="Consolas"/>
                <w:sz w:val="18"/>
                <w:szCs w:val="18"/>
              </w:rPr>
              <w:t>particion.add</w:t>
            </w:r>
            <w:proofErr w:type="spellEnd"/>
            <w:r w:rsidRPr="00CB40B8">
              <w:rPr>
                <w:rFonts w:ascii="Consolas" w:eastAsia="Times New Roman" w:hAnsi="Consolas" w:cs="Consolas"/>
                <w:sz w:val="18"/>
                <w:szCs w:val="18"/>
              </w:rPr>
              <w:t>(1); }</w:t>
            </w:r>
          </w:p>
        </w:tc>
      </w:tr>
      <w:tr w:rsidR="00CB40B8" w:rsidRPr="00CB40B8" w14:paraId="1D87029F" w14:textId="77777777" w:rsidTr="00CB40B8">
        <w:tc>
          <w:tcPr>
            <w:tcW w:w="750" w:type="dxa"/>
            <w:shd w:val="clear" w:color="auto" w:fill="auto"/>
            <w:noWrap/>
            <w:tcMar>
              <w:top w:w="0" w:type="dxa"/>
              <w:left w:w="150" w:type="dxa"/>
              <w:bottom w:w="0" w:type="dxa"/>
              <w:right w:w="150" w:type="dxa"/>
            </w:tcMar>
            <w:hideMark/>
          </w:tcPr>
          <w:p w14:paraId="6FB0293F"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542B55CA"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bin</w:t>
            </w:r>
            <w:proofErr w:type="spellEnd"/>
            <w:r w:rsidRPr="00CB40B8">
              <w:rPr>
                <w:rFonts w:ascii="Consolas" w:eastAsia="Times New Roman" w:hAnsi="Consolas" w:cs="Consolas"/>
                <w:sz w:val="18"/>
                <w:szCs w:val="18"/>
              </w:rPr>
              <w:t xml:space="preserve"> = </w:t>
            </w:r>
            <w:proofErr w:type="spellStart"/>
            <w:r w:rsidRPr="00CB40B8">
              <w:rPr>
                <w:rFonts w:ascii="Consolas" w:eastAsia="Times New Roman" w:hAnsi="Consolas" w:cs="Consolas"/>
                <w:sz w:val="18"/>
                <w:szCs w:val="18"/>
              </w:rPr>
              <w:t>bin</w:t>
            </w:r>
            <w:proofErr w:type="spellEnd"/>
            <w:r w:rsidRPr="00CB40B8">
              <w:rPr>
                <w:rFonts w:ascii="Consolas" w:eastAsia="Times New Roman" w:hAnsi="Consolas" w:cs="Consolas"/>
                <w:sz w:val="18"/>
                <w:szCs w:val="18"/>
              </w:rPr>
              <w:t xml:space="preserve"> / 10;</w:t>
            </w:r>
          </w:p>
        </w:tc>
      </w:tr>
      <w:tr w:rsidR="00CB40B8" w:rsidRPr="00CB40B8" w14:paraId="2681CB34" w14:textId="77777777" w:rsidTr="00CB40B8">
        <w:tc>
          <w:tcPr>
            <w:tcW w:w="750" w:type="dxa"/>
            <w:shd w:val="clear" w:color="auto" w:fill="0D1117"/>
            <w:noWrap/>
            <w:tcMar>
              <w:top w:w="0" w:type="dxa"/>
              <w:left w:w="150" w:type="dxa"/>
              <w:bottom w:w="0" w:type="dxa"/>
              <w:right w:w="150" w:type="dxa"/>
            </w:tcMar>
            <w:hideMark/>
          </w:tcPr>
          <w:p w14:paraId="5F7C583D"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40520B21" w14:textId="77777777" w:rsidR="00CB40B8" w:rsidRPr="00CB40B8" w:rsidRDefault="00CB40B8" w:rsidP="00CB40B8">
            <w:pPr>
              <w:spacing w:after="0" w:line="300" w:lineRule="atLeast"/>
              <w:rPr>
                <w:rFonts w:ascii="Consolas" w:eastAsia="Times New Roman" w:hAnsi="Consolas" w:cs="Consolas"/>
                <w:sz w:val="18"/>
                <w:szCs w:val="18"/>
              </w:rPr>
            </w:pPr>
            <w:r w:rsidRPr="00CB40B8">
              <w:rPr>
                <w:rFonts w:ascii="Consolas" w:eastAsia="Times New Roman" w:hAnsi="Consolas" w:cs="Consolas"/>
                <w:sz w:val="18"/>
                <w:szCs w:val="18"/>
              </w:rPr>
              <w:t>}</w:t>
            </w:r>
          </w:p>
        </w:tc>
      </w:tr>
      <w:tr w:rsidR="00CB40B8" w:rsidRPr="00CB40B8" w14:paraId="2A6562C2" w14:textId="77777777" w:rsidTr="00CB40B8">
        <w:tc>
          <w:tcPr>
            <w:tcW w:w="750" w:type="dxa"/>
            <w:shd w:val="clear" w:color="auto" w:fill="auto"/>
            <w:noWrap/>
            <w:tcMar>
              <w:top w:w="0" w:type="dxa"/>
              <w:left w:w="150" w:type="dxa"/>
              <w:bottom w:w="0" w:type="dxa"/>
              <w:right w:w="150" w:type="dxa"/>
            </w:tcMar>
            <w:hideMark/>
          </w:tcPr>
          <w:p w14:paraId="5C5D580A"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040762C9" w14:textId="77777777" w:rsidR="00CB40B8" w:rsidRPr="00CB40B8" w:rsidRDefault="00CB40B8" w:rsidP="00CB40B8">
            <w:pPr>
              <w:spacing w:after="0" w:line="300" w:lineRule="atLeast"/>
              <w:jc w:val="right"/>
              <w:rPr>
                <w:rFonts w:ascii="Times New Roman" w:eastAsia="Times New Roman" w:hAnsi="Times New Roman" w:cs="Times New Roman"/>
                <w:sz w:val="20"/>
                <w:szCs w:val="20"/>
              </w:rPr>
            </w:pPr>
          </w:p>
        </w:tc>
      </w:tr>
      <w:tr w:rsidR="00CB40B8" w:rsidRPr="00CB40B8" w14:paraId="1AD7D7B9" w14:textId="77777777" w:rsidTr="00CB40B8">
        <w:tc>
          <w:tcPr>
            <w:tcW w:w="750" w:type="dxa"/>
            <w:shd w:val="clear" w:color="auto" w:fill="0D1117"/>
            <w:noWrap/>
            <w:tcMar>
              <w:top w:w="0" w:type="dxa"/>
              <w:left w:w="150" w:type="dxa"/>
              <w:bottom w:w="0" w:type="dxa"/>
              <w:right w:w="150" w:type="dxa"/>
            </w:tcMar>
            <w:hideMark/>
          </w:tcPr>
          <w:p w14:paraId="0E8A66A0" w14:textId="77777777" w:rsidR="00CB40B8" w:rsidRPr="00CB40B8" w:rsidRDefault="00CB40B8" w:rsidP="00CB40B8">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6E8FB9CD"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for</w:t>
            </w:r>
            <w:proofErr w:type="spellEnd"/>
            <w:r w:rsidRPr="00CB40B8">
              <w:rPr>
                <w:rFonts w:ascii="Consolas" w:eastAsia="Times New Roman" w:hAnsi="Consolas" w:cs="Consolas"/>
                <w:sz w:val="18"/>
                <w:szCs w:val="18"/>
              </w:rPr>
              <w:t xml:space="preserve"> (i=8; i&gt;0; i--) {</w:t>
            </w:r>
          </w:p>
        </w:tc>
      </w:tr>
      <w:tr w:rsidR="00CB40B8" w:rsidRPr="00CB40B8" w14:paraId="25E0105A" w14:textId="77777777" w:rsidTr="00CB40B8">
        <w:tc>
          <w:tcPr>
            <w:tcW w:w="750" w:type="dxa"/>
            <w:shd w:val="clear" w:color="auto" w:fill="auto"/>
            <w:noWrap/>
            <w:tcMar>
              <w:top w:w="0" w:type="dxa"/>
              <w:left w:w="150" w:type="dxa"/>
              <w:bottom w:w="0" w:type="dxa"/>
              <w:right w:w="150" w:type="dxa"/>
            </w:tcMar>
            <w:hideMark/>
          </w:tcPr>
          <w:p w14:paraId="657B9D8F"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5258707B"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for</w:t>
            </w:r>
            <w:proofErr w:type="spellEnd"/>
            <w:r w:rsidRPr="00CB40B8">
              <w:rPr>
                <w:rFonts w:ascii="Consolas" w:eastAsia="Times New Roman" w:hAnsi="Consolas" w:cs="Consolas"/>
                <w:sz w:val="18"/>
                <w:szCs w:val="18"/>
              </w:rPr>
              <w:t xml:space="preserve"> (j=0; j&lt;i; </w:t>
            </w:r>
            <w:proofErr w:type="spellStart"/>
            <w:r w:rsidRPr="00CB40B8">
              <w:rPr>
                <w:rFonts w:ascii="Consolas" w:eastAsia="Times New Roman" w:hAnsi="Consolas" w:cs="Consolas"/>
                <w:sz w:val="18"/>
                <w:szCs w:val="18"/>
              </w:rPr>
              <w:t>j++</w:t>
            </w:r>
            <w:proofErr w:type="spellEnd"/>
            <w:r w:rsidRPr="00CB40B8">
              <w:rPr>
                <w:rFonts w:ascii="Consolas" w:eastAsia="Times New Roman" w:hAnsi="Consolas" w:cs="Consolas"/>
                <w:sz w:val="18"/>
                <w:szCs w:val="18"/>
              </w:rPr>
              <w:t>) {</w:t>
            </w:r>
          </w:p>
        </w:tc>
      </w:tr>
      <w:tr w:rsidR="00CB40B8" w:rsidRPr="00CB40B8" w14:paraId="44F366B2" w14:textId="77777777" w:rsidTr="00CB40B8">
        <w:tc>
          <w:tcPr>
            <w:tcW w:w="750" w:type="dxa"/>
            <w:shd w:val="clear" w:color="auto" w:fill="0D1117"/>
            <w:noWrap/>
            <w:tcMar>
              <w:top w:w="0" w:type="dxa"/>
              <w:left w:w="150" w:type="dxa"/>
              <w:bottom w:w="0" w:type="dxa"/>
              <w:right w:w="150" w:type="dxa"/>
            </w:tcMar>
            <w:hideMark/>
          </w:tcPr>
          <w:p w14:paraId="1FE0153A"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729B2550"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dec</w:t>
            </w:r>
            <w:proofErr w:type="spellEnd"/>
            <w:r w:rsidRPr="00CB40B8">
              <w:rPr>
                <w:rFonts w:ascii="Consolas" w:eastAsia="Times New Roman" w:hAnsi="Consolas" w:cs="Consolas"/>
                <w:sz w:val="18"/>
                <w:szCs w:val="18"/>
              </w:rPr>
              <w:t xml:space="preserve"> = </w:t>
            </w:r>
            <w:proofErr w:type="spellStart"/>
            <w:r w:rsidRPr="00CB40B8">
              <w:rPr>
                <w:rFonts w:ascii="Consolas" w:eastAsia="Times New Roman" w:hAnsi="Consolas" w:cs="Consolas"/>
                <w:sz w:val="18"/>
                <w:szCs w:val="18"/>
              </w:rPr>
              <w:t>dec</w:t>
            </w:r>
            <w:proofErr w:type="spellEnd"/>
            <w:r w:rsidRPr="00CB40B8">
              <w:rPr>
                <w:rFonts w:ascii="Consolas" w:eastAsia="Times New Roman" w:hAnsi="Consolas" w:cs="Consolas"/>
                <w:sz w:val="18"/>
                <w:szCs w:val="18"/>
              </w:rPr>
              <w:t xml:space="preserve"> + </w:t>
            </w:r>
            <w:proofErr w:type="spellStart"/>
            <w:r w:rsidRPr="00CB40B8">
              <w:rPr>
                <w:rFonts w:ascii="Consolas" w:eastAsia="Times New Roman" w:hAnsi="Consolas" w:cs="Consolas"/>
                <w:sz w:val="18"/>
                <w:szCs w:val="18"/>
              </w:rPr>
              <w:t>particion.get</w:t>
            </w:r>
            <w:proofErr w:type="spellEnd"/>
            <w:r w:rsidRPr="00CB40B8">
              <w:rPr>
                <w:rFonts w:ascii="Consolas" w:eastAsia="Times New Roman" w:hAnsi="Consolas" w:cs="Consolas"/>
                <w:sz w:val="18"/>
                <w:szCs w:val="18"/>
              </w:rPr>
              <w:t>(i-1) * 2;</w:t>
            </w:r>
          </w:p>
        </w:tc>
      </w:tr>
      <w:tr w:rsidR="00CB40B8" w:rsidRPr="00CB40B8" w14:paraId="7E90B23A" w14:textId="77777777" w:rsidTr="00CB40B8">
        <w:tc>
          <w:tcPr>
            <w:tcW w:w="750" w:type="dxa"/>
            <w:shd w:val="clear" w:color="auto" w:fill="auto"/>
            <w:noWrap/>
            <w:tcMar>
              <w:top w:w="0" w:type="dxa"/>
              <w:left w:w="150" w:type="dxa"/>
              <w:bottom w:w="0" w:type="dxa"/>
              <w:right w:w="150" w:type="dxa"/>
            </w:tcMar>
            <w:hideMark/>
          </w:tcPr>
          <w:p w14:paraId="48B7A596"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48584D0C" w14:textId="77777777" w:rsidR="00CB40B8" w:rsidRPr="00CB40B8" w:rsidRDefault="00CB40B8" w:rsidP="00CB40B8">
            <w:pPr>
              <w:spacing w:after="0" w:line="300" w:lineRule="atLeast"/>
              <w:rPr>
                <w:rFonts w:ascii="Consolas" w:eastAsia="Times New Roman" w:hAnsi="Consolas" w:cs="Consolas"/>
                <w:sz w:val="18"/>
                <w:szCs w:val="18"/>
              </w:rPr>
            </w:pPr>
            <w:r w:rsidRPr="00CB40B8">
              <w:rPr>
                <w:rFonts w:ascii="Consolas" w:eastAsia="Times New Roman" w:hAnsi="Consolas" w:cs="Consolas"/>
                <w:sz w:val="18"/>
                <w:szCs w:val="18"/>
              </w:rPr>
              <w:t>}</w:t>
            </w:r>
          </w:p>
        </w:tc>
      </w:tr>
      <w:tr w:rsidR="00CB40B8" w:rsidRPr="00CB40B8" w14:paraId="2C20C31A" w14:textId="77777777" w:rsidTr="00CB40B8">
        <w:tc>
          <w:tcPr>
            <w:tcW w:w="750" w:type="dxa"/>
            <w:shd w:val="clear" w:color="auto" w:fill="0D1117"/>
            <w:noWrap/>
            <w:tcMar>
              <w:top w:w="0" w:type="dxa"/>
              <w:left w:w="150" w:type="dxa"/>
              <w:bottom w:w="0" w:type="dxa"/>
              <w:right w:w="150" w:type="dxa"/>
            </w:tcMar>
            <w:hideMark/>
          </w:tcPr>
          <w:p w14:paraId="1012585B"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2AD44326" w14:textId="77777777" w:rsidR="00CB40B8" w:rsidRPr="00CB40B8" w:rsidRDefault="00CB40B8" w:rsidP="00CB40B8">
            <w:pPr>
              <w:spacing w:after="0" w:line="300" w:lineRule="atLeast"/>
              <w:rPr>
                <w:rFonts w:ascii="Consolas" w:eastAsia="Times New Roman" w:hAnsi="Consolas" w:cs="Consolas"/>
                <w:sz w:val="18"/>
                <w:szCs w:val="18"/>
              </w:rPr>
            </w:pPr>
            <w:r w:rsidRPr="00CB40B8">
              <w:rPr>
                <w:rFonts w:ascii="Consolas" w:eastAsia="Times New Roman" w:hAnsi="Consolas" w:cs="Consolas"/>
                <w:sz w:val="18"/>
                <w:szCs w:val="18"/>
              </w:rPr>
              <w:t>}</w:t>
            </w:r>
          </w:p>
        </w:tc>
      </w:tr>
      <w:tr w:rsidR="00CB40B8" w:rsidRPr="00CB40B8" w14:paraId="0161AB76" w14:textId="77777777" w:rsidTr="00CB40B8">
        <w:tc>
          <w:tcPr>
            <w:tcW w:w="750" w:type="dxa"/>
            <w:shd w:val="clear" w:color="auto" w:fill="auto"/>
            <w:noWrap/>
            <w:tcMar>
              <w:top w:w="0" w:type="dxa"/>
              <w:left w:w="150" w:type="dxa"/>
              <w:bottom w:w="0" w:type="dxa"/>
              <w:right w:w="150" w:type="dxa"/>
            </w:tcMar>
            <w:hideMark/>
          </w:tcPr>
          <w:p w14:paraId="7FE97C0E"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3B492D75" w14:textId="77777777" w:rsidR="00CB40B8" w:rsidRPr="00CB40B8" w:rsidRDefault="00CB40B8" w:rsidP="00CB40B8">
            <w:pPr>
              <w:spacing w:after="0" w:line="300" w:lineRule="atLeast"/>
              <w:jc w:val="right"/>
              <w:rPr>
                <w:rFonts w:ascii="Times New Roman" w:eastAsia="Times New Roman" w:hAnsi="Times New Roman" w:cs="Times New Roman"/>
                <w:sz w:val="20"/>
                <w:szCs w:val="20"/>
              </w:rPr>
            </w:pPr>
          </w:p>
        </w:tc>
      </w:tr>
      <w:tr w:rsidR="00CB40B8" w:rsidRPr="00CB40B8" w14:paraId="05C844D6" w14:textId="77777777" w:rsidTr="00CB40B8">
        <w:tc>
          <w:tcPr>
            <w:tcW w:w="750" w:type="dxa"/>
            <w:shd w:val="clear" w:color="auto" w:fill="0D1117"/>
            <w:noWrap/>
            <w:tcMar>
              <w:top w:w="0" w:type="dxa"/>
              <w:left w:w="150" w:type="dxa"/>
              <w:bottom w:w="0" w:type="dxa"/>
              <w:right w:w="150" w:type="dxa"/>
            </w:tcMar>
            <w:hideMark/>
          </w:tcPr>
          <w:p w14:paraId="1AFB8C0F" w14:textId="77777777" w:rsidR="00CB40B8" w:rsidRPr="00CB40B8" w:rsidRDefault="00CB40B8" w:rsidP="00CB40B8">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3F38EC26" w14:textId="77777777" w:rsidR="00CB40B8" w:rsidRPr="00CB40B8" w:rsidRDefault="00CB40B8" w:rsidP="00CB40B8">
            <w:pPr>
              <w:spacing w:after="0" w:line="300" w:lineRule="atLeast"/>
              <w:rPr>
                <w:rFonts w:ascii="Consolas" w:eastAsia="Times New Roman" w:hAnsi="Consolas" w:cs="Consolas"/>
                <w:sz w:val="18"/>
                <w:szCs w:val="18"/>
              </w:rPr>
            </w:pPr>
            <w:proofErr w:type="spellStart"/>
            <w:r w:rsidRPr="00CB40B8">
              <w:rPr>
                <w:rFonts w:ascii="Consolas" w:eastAsia="Times New Roman" w:hAnsi="Consolas" w:cs="Consolas"/>
                <w:sz w:val="18"/>
                <w:szCs w:val="18"/>
              </w:rPr>
              <w:t>System.out.print</w:t>
            </w:r>
            <w:proofErr w:type="spellEnd"/>
            <w:r w:rsidRPr="00CB40B8">
              <w:rPr>
                <w:rFonts w:ascii="Consolas" w:eastAsia="Times New Roman" w:hAnsi="Consolas" w:cs="Consolas"/>
                <w:sz w:val="18"/>
                <w:szCs w:val="18"/>
              </w:rPr>
              <w:t xml:space="preserve">("el </w:t>
            </w:r>
            <w:proofErr w:type="spellStart"/>
            <w:r w:rsidRPr="00CB40B8">
              <w:rPr>
                <w:rFonts w:ascii="Consolas" w:eastAsia="Times New Roman" w:hAnsi="Consolas" w:cs="Consolas"/>
                <w:sz w:val="18"/>
                <w:szCs w:val="18"/>
              </w:rPr>
              <w:t>numero</w:t>
            </w:r>
            <w:proofErr w:type="spellEnd"/>
            <w:r w:rsidRPr="00CB40B8">
              <w:rPr>
                <w:rFonts w:ascii="Consolas" w:eastAsia="Times New Roman" w:hAnsi="Consolas" w:cs="Consolas"/>
                <w:sz w:val="18"/>
                <w:szCs w:val="18"/>
              </w:rPr>
              <w:t xml:space="preserve"> es " + </w:t>
            </w:r>
            <w:proofErr w:type="spellStart"/>
            <w:r w:rsidRPr="00CB40B8">
              <w:rPr>
                <w:rFonts w:ascii="Consolas" w:eastAsia="Times New Roman" w:hAnsi="Consolas" w:cs="Consolas"/>
                <w:sz w:val="18"/>
                <w:szCs w:val="18"/>
              </w:rPr>
              <w:t>dec</w:t>
            </w:r>
            <w:proofErr w:type="spellEnd"/>
            <w:r w:rsidRPr="00CB40B8">
              <w:rPr>
                <w:rFonts w:ascii="Consolas" w:eastAsia="Times New Roman" w:hAnsi="Consolas" w:cs="Consolas"/>
                <w:sz w:val="18"/>
                <w:szCs w:val="18"/>
              </w:rPr>
              <w:t>);</w:t>
            </w:r>
          </w:p>
        </w:tc>
      </w:tr>
      <w:tr w:rsidR="00CB40B8" w:rsidRPr="00CB40B8" w14:paraId="413D9559" w14:textId="77777777" w:rsidTr="00CB40B8">
        <w:tc>
          <w:tcPr>
            <w:tcW w:w="750" w:type="dxa"/>
            <w:shd w:val="clear" w:color="auto" w:fill="auto"/>
            <w:noWrap/>
            <w:tcMar>
              <w:top w:w="0" w:type="dxa"/>
              <w:left w:w="150" w:type="dxa"/>
              <w:bottom w:w="0" w:type="dxa"/>
              <w:right w:w="150" w:type="dxa"/>
            </w:tcMar>
            <w:hideMark/>
          </w:tcPr>
          <w:p w14:paraId="6F058B6C"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42C2AB97" w14:textId="5D519D02" w:rsidR="00CB40B8" w:rsidRPr="00CB40B8" w:rsidRDefault="00CB40B8" w:rsidP="00CB40B8">
            <w:pPr>
              <w:tabs>
                <w:tab w:val="left" w:pos="600"/>
              </w:tabs>
              <w:spacing w:after="0" w:line="300" w:lineRule="atLeast"/>
              <w:rPr>
                <w:rFonts w:ascii="Times New Roman" w:eastAsia="Times New Roman" w:hAnsi="Times New Roman" w:cs="Times New Roman"/>
                <w:sz w:val="20"/>
                <w:szCs w:val="20"/>
              </w:rPr>
            </w:pPr>
            <w:r w:rsidRPr="00CB40B8">
              <w:rPr>
                <w:rFonts w:ascii="Times New Roman" w:eastAsia="Times New Roman" w:hAnsi="Times New Roman" w:cs="Times New Roman"/>
                <w:sz w:val="20"/>
                <w:szCs w:val="20"/>
              </w:rPr>
              <w:tab/>
            </w:r>
          </w:p>
        </w:tc>
      </w:tr>
      <w:tr w:rsidR="00CB40B8" w:rsidRPr="00CB40B8" w14:paraId="02E02065" w14:textId="77777777" w:rsidTr="00CB40B8">
        <w:tc>
          <w:tcPr>
            <w:tcW w:w="750" w:type="dxa"/>
            <w:shd w:val="clear" w:color="auto" w:fill="0D1117"/>
            <w:noWrap/>
            <w:tcMar>
              <w:top w:w="0" w:type="dxa"/>
              <w:left w:w="150" w:type="dxa"/>
              <w:bottom w:w="0" w:type="dxa"/>
              <w:right w:w="150" w:type="dxa"/>
            </w:tcMar>
            <w:hideMark/>
          </w:tcPr>
          <w:p w14:paraId="72975AD6" w14:textId="77777777" w:rsidR="00CB40B8" w:rsidRPr="00CB40B8" w:rsidRDefault="00CB40B8" w:rsidP="00CB40B8">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3384A5F9" w14:textId="77777777" w:rsidR="00CB40B8" w:rsidRPr="00CB40B8" w:rsidRDefault="00CB40B8" w:rsidP="00CB40B8">
            <w:pPr>
              <w:spacing w:after="0" w:line="300" w:lineRule="atLeast"/>
              <w:jc w:val="right"/>
              <w:rPr>
                <w:rFonts w:ascii="Times New Roman" w:eastAsia="Times New Roman" w:hAnsi="Times New Roman" w:cs="Times New Roman"/>
                <w:sz w:val="20"/>
                <w:szCs w:val="20"/>
              </w:rPr>
            </w:pPr>
          </w:p>
        </w:tc>
      </w:tr>
      <w:tr w:rsidR="00CB40B8" w:rsidRPr="00CB40B8" w14:paraId="69CA88E0" w14:textId="77777777" w:rsidTr="00CB40B8">
        <w:tc>
          <w:tcPr>
            <w:tcW w:w="750" w:type="dxa"/>
            <w:shd w:val="clear" w:color="auto" w:fill="auto"/>
            <w:noWrap/>
            <w:tcMar>
              <w:top w:w="0" w:type="dxa"/>
              <w:left w:w="150" w:type="dxa"/>
              <w:bottom w:w="0" w:type="dxa"/>
              <w:right w:w="150" w:type="dxa"/>
            </w:tcMar>
            <w:hideMark/>
          </w:tcPr>
          <w:p w14:paraId="6B477B7C" w14:textId="77777777" w:rsidR="00CB40B8" w:rsidRPr="00CB40B8" w:rsidRDefault="00CB40B8" w:rsidP="00CB40B8">
            <w:pPr>
              <w:spacing w:after="0" w:line="300" w:lineRule="atLeast"/>
              <w:rPr>
                <w:rFonts w:ascii="Times New Roman" w:eastAsia="Times New Roman" w:hAnsi="Times New Roman" w:cs="Times New Roman"/>
                <w:sz w:val="20"/>
                <w:szCs w:val="20"/>
              </w:rPr>
            </w:pPr>
            <w:bookmarkStart w:id="0" w:name="_GoBack" w:colFirst="1" w:colLast="1"/>
          </w:p>
        </w:tc>
        <w:tc>
          <w:tcPr>
            <w:tcW w:w="0" w:type="auto"/>
            <w:shd w:val="clear" w:color="auto" w:fill="auto"/>
            <w:tcMar>
              <w:top w:w="0" w:type="dxa"/>
              <w:left w:w="150" w:type="dxa"/>
              <w:bottom w:w="0" w:type="dxa"/>
              <w:right w:w="150" w:type="dxa"/>
            </w:tcMar>
            <w:hideMark/>
          </w:tcPr>
          <w:p w14:paraId="3059381D" w14:textId="41228943" w:rsidR="00CB40B8" w:rsidRPr="00CB40B8" w:rsidRDefault="00CB40B8" w:rsidP="00CB40B8">
            <w:pPr>
              <w:tabs>
                <w:tab w:val="left" w:pos="360"/>
                <w:tab w:val="left" w:pos="1200"/>
              </w:tabs>
              <w:spacing w:after="0" w:line="300" w:lineRule="atLeast"/>
              <w:rPr>
                <w:rFonts w:ascii="Times New Roman" w:eastAsia="Times New Roman" w:hAnsi="Times New Roman" w:cs="Times New Roman"/>
                <w:sz w:val="20"/>
                <w:szCs w:val="20"/>
              </w:rPr>
            </w:pPr>
            <w:r w:rsidRPr="00CB40B8">
              <w:rPr>
                <w:rFonts w:ascii="Times New Roman" w:eastAsia="Times New Roman" w:hAnsi="Times New Roman" w:cs="Times New Roman"/>
                <w:sz w:val="20"/>
                <w:szCs w:val="20"/>
              </w:rPr>
              <w:tab/>
            </w:r>
            <w:r w:rsidRPr="00CB40B8">
              <w:rPr>
                <w:rFonts w:ascii="Times New Roman" w:eastAsia="Times New Roman" w:hAnsi="Times New Roman" w:cs="Times New Roman"/>
                <w:sz w:val="20"/>
                <w:szCs w:val="20"/>
              </w:rPr>
              <w:tab/>
            </w:r>
          </w:p>
        </w:tc>
      </w:tr>
      <w:bookmarkEnd w:id="0"/>
      <w:tr w:rsidR="00CB40B8" w:rsidRPr="00CB40B8" w14:paraId="6E66AB6B" w14:textId="77777777" w:rsidTr="00CB40B8">
        <w:tc>
          <w:tcPr>
            <w:tcW w:w="750" w:type="dxa"/>
            <w:shd w:val="clear" w:color="auto" w:fill="0D1117"/>
            <w:noWrap/>
            <w:tcMar>
              <w:top w:w="0" w:type="dxa"/>
              <w:left w:w="150" w:type="dxa"/>
              <w:bottom w:w="0" w:type="dxa"/>
              <w:right w:w="150" w:type="dxa"/>
            </w:tcMar>
            <w:hideMark/>
          </w:tcPr>
          <w:p w14:paraId="19F1D923" w14:textId="77777777" w:rsidR="00CB40B8" w:rsidRPr="00CB40B8" w:rsidRDefault="00CB40B8" w:rsidP="00CB40B8">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6E23CC6F" w14:textId="77777777" w:rsidR="00CB40B8" w:rsidRPr="00CB40B8" w:rsidRDefault="00CB40B8" w:rsidP="00CB40B8">
            <w:pPr>
              <w:spacing w:after="0" w:line="300" w:lineRule="atLeast"/>
              <w:jc w:val="right"/>
              <w:rPr>
                <w:rFonts w:ascii="Times New Roman" w:eastAsia="Times New Roman" w:hAnsi="Times New Roman" w:cs="Times New Roman"/>
                <w:sz w:val="20"/>
                <w:szCs w:val="20"/>
              </w:rPr>
            </w:pPr>
          </w:p>
        </w:tc>
      </w:tr>
      <w:tr w:rsidR="00CB40B8" w:rsidRPr="00CB40B8" w14:paraId="574C687A" w14:textId="77777777" w:rsidTr="00CB40B8">
        <w:tc>
          <w:tcPr>
            <w:tcW w:w="750" w:type="dxa"/>
            <w:shd w:val="clear" w:color="auto" w:fill="auto"/>
            <w:noWrap/>
            <w:tcMar>
              <w:top w:w="0" w:type="dxa"/>
              <w:left w:w="150" w:type="dxa"/>
              <w:bottom w:w="0" w:type="dxa"/>
              <w:right w:w="150" w:type="dxa"/>
            </w:tcMar>
            <w:hideMark/>
          </w:tcPr>
          <w:p w14:paraId="73CB13B1" w14:textId="77777777" w:rsidR="00CB40B8" w:rsidRPr="00CB40B8" w:rsidRDefault="00CB40B8" w:rsidP="00CB40B8">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0BF55D3" w14:textId="77777777" w:rsidR="00CB40B8" w:rsidRPr="00CB40B8" w:rsidRDefault="00CB40B8" w:rsidP="00CB40B8">
            <w:pPr>
              <w:spacing w:after="0" w:line="300" w:lineRule="atLeast"/>
              <w:jc w:val="right"/>
              <w:rPr>
                <w:rFonts w:ascii="Times New Roman" w:eastAsia="Times New Roman" w:hAnsi="Times New Roman" w:cs="Times New Roman"/>
                <w:sz w:val="20"/>
                <w:szCs w:val="20"/>
              </w:rPr>
            </w:pPr>
          </w:p>
        </w:tc>
      </w:tr>
      <w:tr w:rsidR="00CB40B8" w:rsidRPr="00CB40B8" w14:paraId="6F0E139D" w14:textId="77777777" w:rsidTr="00CB40B8">
        <w:tc>
          <w:tcPr>
            <w:tcW w:w="750" w:type="dxa"/>
            <w:shd w:val="clear" w:color="auto" w:fill="0D1117"/>
            <w:noWrap/>
            <w:tcMar>
              <w:top w:w="0" w:type="dxa"/>
              <w:left w:w="150" w:type="dxa"/>
              <w:bottom w:w="0" w:type="dxa"/>
              <w:right w:w="150" w:type="dxa"/>
            </w:tcMar>
            <w:hideMark/>
          </w:tcPr>
          <w:p w14:paraId="2950EE95" w14:textId="77777777" w:rsidR="00CB40B8" w:rsidRPr="00CB40B8" w:rsidRDefault="00CB40B8" w:rsidP="00CB40B8">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20DD90F0" w14:textId="77777777" w:rsidR="00CB40B8" w:rsidRPr="00CB40B8" w:rsidRDefault="00CB40B8" w:rsidP="00CB40B8">
            <w:pPr>
              <w:spacing w:after="0" w:line="300" w:lineRule="atLeast"/>
              <w:jc w:val="right"/>
              <w:rPr>
                <w:rFonts w:ascii="Times New Roman" w:eastAsia="Times New Roman" w:hAnsi="Times New Roman" w:cs="Times New Roman"/>
                <w:sz w:val="20"/>
                <w:szCs w:val="20"/>
              </w:rPr>
            </w:pPr>
          </w:p>
        </w:tc>
      </w:tr>
      <w:tr w:rsidR="00CB40B8" w:rsidRPr="00CB40B8" w14:paraId="49AD2450" w14:textId="77777777" w:rsidTr="00CB40B8">
        <w:tc>
          <w:tcPr>
            <w:tcW w:w="750" w:type="dxa"/>
            <w:shd w:val="clear" w:color="auto" w:fill="auto"/>
            <w:noWrap/>
            <w:tcMar>
              <w:top w:w="0" w:type="dxa"/>
              <w:left w:w="150" w:type="dxa"/>
              <w:bottom w:w="0" w:type="dxa"/>
              <w:right w:w="150" w:type="dxa"/>
            </w:tcMar>
            <w:hideMark/>
          </w:tcPr>
          <w:p w14:paraId="0A13525E" w14:textId="77777777" w:rsidR="00CB40B8" w:rsidRPr="00CB40B8" w:rsidRDefault="00CB40B8" w:rsidP="00CB40B8">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24B9C05" w14:textId="77777777" w:rsidR="00CB40B8" w:rsidRPr="00CB40B8" w:rsidRDefault="00CB40B8" w:rsidP="00CB40B8">
            <w:pPr>
              <w:spacing w:after="0" w:line="300" w:lineRule="atLeast"/>
              <w:rPr>
                <w:rFonts w:ascii="Consolas" w:eastAsia="Times New Roman" w:hAnsi="Consolas" w:cs="Consolas"/>
                <w:sz w:val="18"/>
                <w:szCs w:val="18"/>
              </w:rPr>
            </w:pPr>
            <w:r w:rsidRPr="00CB40B8">
              <w:rPr>
                <w:rFonts w:ascii="Consolas" w:eastAsia="Times New Roman" w:hAnsi="Consolas" w:cs="Consolas"/>
                <w:sz w:val="18"/>
                <w:szCs w:val="18"/>
              </w:rPr>
              <w:t>}</w:t>
            </w:r>
          </w:p>
        </w:tc>
      </w:tr>
      <w:tr w:rsidR="00CB40B8" w:rsidRPr="00CB40B8" w14:paraId="32CB6DA7" w14:textId="77777777" w:rsidTr="00CB40B8">
        <w:tc>
          <w:tcPr>
            <w:tcW w:w="750" w:type="dxa"/>
            <w:shd w:val="clear" w:color="auto" w:fill="0D1117"/>
            <w:noWrap/>
            <w:tcMar>
              <w:top w:w="0" w:type="dxa"/>
              <w:left w:w="150" w:type="dxa"/>
              <w:bottom w:w="0" w:type="dxa"/>
              <w:right w:w="150" w:type="dxa"/>
            </w:tcMar>
            <w:hideMark/>
          </w:tcPr>
          <w:p w14:paraId="1256E942" w14:textId="77777777" w:rsidR="00CB40B8" w:rsidRPr="00CB40B8" w:rsidRDefault="00CB40B8" w:rsidP="00CB40B8">
            <w:pPr>
              <w:spacing w:after="0" w:line="300" w:lineRule="atLeast"/>
              <w:rPr>
                <w:rFonts w:ascii="Consolas" w:eastAsia="Times New Roman" w:hAnsi="Consolas" w:cs="Consolas"/>
                <w:sz w:val="18"/>
                <w:szCs w:val="18"/>
              </w:rPr>
            </w:pPr>
          </w:p>
        </w:tc>
        <w:tc>
          <w:tcPr>
            <w:tcW w:w="0" w:type="auto"/>
            <w:shd w:val="clear" w:color="auto" w:fill="0D1117"/>
            <w:tcMar>
              <w:top w:w="0" w:type="dxa"/>
              <w:left w:w="150" w:type="dxa"/>
              <w:bottom w:w="0" w:type="dxa"/>
              <w:right w:w="150" w:type="dxa"/>
            </w:tcMar>
            <w:hideMark/>
          </w:tcPr>
          <w:p w14:paraId="2B3F3470" w14:textId="77777777" w:rsidR="00CB40B8" w:rsidRPr="00CB40B8" w:rsidRDefault="00CB40B8" w:rsidP="00CB40B8">
            <w:pPr>
              <w:spacing w:after="0" w:line="300" w:lineRule="atLeast"/>
              <w:jc w:val="right"/>
              <w:rPr>
                <w:rFonts w:ascii="Times New Roman" w:eastAsia="Times New Roman" w:hAnsi="Times New Roman" w:cs="Times New Roman"/>
                <w:sz w:val="20"/>
                <w:szCs w:val="20"/>
              </w:rPr>
            </w:pPr>
          </w:p>
        </w:tc>
      </w:tr>
      <w:tr w:rsidR="00CB40B8" w:rsidRPr="00CB40B8" w14:paraId="438D50EB" w14:textId="77777777" w:rsidTr="00CB40B8">
        <w:tc>
          <w:tcPr>
            <w:tcW w:w="750" w:type="dxa"/>
            <w:shd w:val="clear" w:color="auto" w:fill="auto"/>
            <w:noWrap/>
            <w:tcMar>
              <w:top w:w="0" w:type="dxa"/>
              <w:left w:w="150" w:type="dxa"/>
              <w:bottom w:w="0" w:type="dxa"/>
              <w:right w:w="150" w:type="dxa"/>
            </w:tcMar>
            <w:hideMark/>
          </w:tcPr>
          <w:p w14:paraId="413A65A7" w14:textId="77777777" w:rsidR="00CB40B8" w:rsidRPr="00CB40B8" w:rsidRDefault="00CB40B8" w:rsidP="00CB40B8">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85A842B" w14:textId="77777777" w:rsidR="00CB40B8" w:rsidRPr="00CB40B8" w:rsidRDefault="00CB40B8" w:rsidP="00CB40B8">
            <w:pPr>
              <w:spacing w:after="0" w:line="300" w:lineRule="atLeast"/>
              <w:rPr>
                <w:rFonts w:ascii="Consolas" w:eastAsia="Times New Roman" w:hAnsi="Consolas" w:cs="Consolas"/>
                <w:color w:val="C9D1D9"/>
                <w:sz w:val="18"/>
                <w:szCs w:val="18"/>
              </w:rPr>
            </w:pPr>
            <w:r w:rsidRPr="00CB40B8">
              <w:rPr>
                <w:rFonts w:ascii="Consolas" w:eastAsia="Times New Roman" w:hAnsi="Consolas" w:cs="Consolas"/>
                <w:color w:val="C9D1D9"/>
                <w:sz w:val="18"/>
                <w:szCs w:val="18"/>
              </w:rPr>
              <w:t>}</w:t>
            </w:r>
          </w:p>
        </w:tc>
      </w:tr>
    </w:tbl>
    <w:p w14:paraId="6581A32B" w14:textId="278B1DE4" w:rsidR="00CB40B8" w:rsidRPr="00F840FB" w:rsidRDefault="00CB40B8" w:rsidP="00CB40B8">
      <w:pPr>
        <w:pStyle w:val="Textoindependiente"/>
        <w:spacing w:before="94" w:line="288" w:lineRule="auto"/>
        <w:ind w:right="104"/>
        <w:rPr>
          <w:rFonts w:ascii="Courier New" w:eastAsia="Courier New" w:hAnsi="Courier New" w:cs="Courier New"/>
          <w:sz w:val="22"/>
          <w:szCs w:val="22"/>
          <w:lang w:val="es-AR" w:eastAsia="es-AR"/>
        </w:rPr>
      </w:pPr>
    </w:p>
    <w:sectPr w:rsidR="00CB40B8" w:rsidRPr="00F840FB">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58FEE" w14:textId="77777777" w:rsidR="00C976A0" w:rsidRDefault="00C976A0">
      <w:pPr>
        <w:spacing w:after="0" w:line="240" w:lineRule="auto"/>
      </w:pPr>
      <w:r>
        <w:separator/>
      </w:r>
    </w:p>
  </w:endnote>
  <w:endnote w:type="continuationSeparator" w:id="0">
    <w:p w14:paraId="10754D14" w14:textId="77777777" w:rsidR="00C976A0" w:rsidRDefault="00C97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EB Garamond">
    <w:altName w:val="Cambria Math"/>
    <w:charset w:val="00"/>
    <w:family w:val="auto"/>
    <w:pitch w:val="variable"/>
    <w:sig w:usb0="00000001" w:usb1="020004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B0885" w14:textId="77777777" w:rsidR="00066315" w:rsidRDefault="009A27AF">
    <w:pPr>
      <w:rPr>
        <w:rFonts w:ascii="EB Garamond" w:eastAsia="EB Garamond" w:hAnsi="EB Garamond" w:cs="EB Garamond"/>
      </w:rPr>
    </w:pPr>
    <w:r>
      <w:rPr>
        <w:rFonts w:ascii="EB Garamond" w:eastAsia="EB Garamond" w:hAnsi="EB Garamond" w:cs="EB Garamond"/>
      </w:rPr>
      <w:t>FUENTE: Profesor Matías García</w:t>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t>INSPT - UTN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E39F1" w14:textId="77777777" w:rsidR="00C976A0" w:rsidRDefault="00C976A0">
      <w:pPr>
        <w:spacing w:after="0" w:line="240" w:lineRule="auto"/>
      </w:pPr>
      <w:r>
        <w:separator/>
      </w:r>
    </w:p>
  </w:footnote>
  <w:footnote w:type="continuationSeparator" w:id="0">
    <w:p w14:paraId="24D4E462" w14:textId="77777777" w:rsidR="00C976A0" w:rsidRDefault="00C97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16D1D" w14:textId="77777777" w:rsidR="00066315" w:rsidRDefault="009A27AF">
    <w:pPr>
      <w:spacing w:after="240"/>
      <w:jc w:val="center"/>
      <w:rPr>
        <w:rFonts w:ascii="EB Garamond" w:eastAsia="EB Garamond" w:hAnsi="EB Garamond" w:cs="EB Garamond"/>
        <w:sz w:val="24"/>
        <w:szCs w:val="24"/>
      </w:rPr>
    </w:pPr>
    <w:r>
      <w:rPr>
        <w:rFonts w:ascii="EB Garamond" w:eastAsia="EB Garamond" w:hAnsi="EB Garamond" w:cs="EB Garamond"/>
        <w:sz w:val="24"/>
        <w:szCs w:val="24"/>
      </w:rPr>
      <w:t>TRABAJO PRÁCTICO</w:t>
    </w:r>
  </w:p>
  <w:p w14:paraId="1173CF20" w14:textId="5F5480EB" w:rsidR="00066315" w:rsidRDefault="009A27AF">
    <w:pPr>
      <w:jc w:val="both"/>
      <w:rPr>
        <w:rFonts w:ascii="EB Garamond" w:eastAsia="EB Garamond" w:hAnsi="EB Garamond" w:cs="EB Garamond"/>
        <w:sz w:val="24"/>
        <w:szCs w:val="24"/>
      </w:rPr>
    </w:pPr>
    <w:r>
      <w:rPr>
        <w:rFonts w:ascii="EB Garamond" w:eastAsia="EB Garamond" w:hAnsi="EB Garamond" w:cs="EB Garamond"/>
        <w:sz w:val="24"/>
        <w:szCs w:val="24"/>
      </w:rPr>
      <w:t xml:space="preserve">Instituto: La Salette </w:t>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t xml:space="preserve">Materia: Laboratorio de </w:t>
    </w:r>
    <w:r w:rsidR="001119C1">
      <w:rPr>
        <w:rFonts w:ascii="EB Garamond" w:eastAsia="EB Garamond" w:hAnsi="EB Garamond" w:cs="EB Garamond"/>
        <w:sz w:val="24"/>
        <w:szCs w:val="24"/>
      </w:rPr>
      <w:t>Programación</w:t>
    </w:r>
  </w:p>
  <w:p w14:paraId="22DDAD15" w14:textId="5A81EF6F" w:rsidR="00066315" w:rsidRDefault="009A27AF">
    <w:pPr>
      <w:jc w:val="both"/>
      <w:rPr>
        <w:rFonts w:ascii="EB Garamond" w:eastAsia="EB Garamond" w:hAnsi="EB Garamond" w:cs="EB Garamond"/>
        <w:sz w:val="24"/>
        <w:szCs w:val="24"/>
      </w:rPr>
    </w:pPr>
    <w:r>
      <w:rPr>
        <w:rFonts w:ascii="EB Garamond" w:eastAsia="EB Garamond" w:hAnsi="EB Garamond" w:cs="EB Garamond"/>
        <w:sz w:val="24"/>
        <w:szCs w:val="24"/>
      </w:rPr>
      <w:t xml:space="preserve">Curso: </w:t>
    </w:r>
    <w:r w:rsidR="001119C1">
      <w:rPr>
        <w:rFonts w:ascii="EB Garamond" w:eastAsia="EB Garamond" w:hAnsi="EB Garamond" w:cs="EB Garamond"/>
        <w:sz w:val="24"/>
        <w:szCs w:val="24"/>
      </w:rPr>
      <w:t>5</w:t>
    </w:r>
    <w:r>
      <w:rPr>
        <w:rFonts w:ascii="EB Garamond" w:eastAsia="EB Garamond" w:hAnsi="EB Garamond" w:cs="EB Garamond"/>
        <w:sz w:val="24"/>
        <w:szCs w:val="24"/>
      </w:rPr>
      <w:t xml:space="preserve">° Computación </w:t>
    </w:r>
    <w:r>
      <w:rPr>
        <w:rFonts w:ascii="EB Garamond" w:eastAsia="EB Garamond" w:hAnsi="EB Garamond" w:cs="EB Garamond"/>
        <w:sz w:val="24"/>
        <w:szCs w:val="24"/>
      </w:rPr>
      <w:tab/>
    </w:r>
    <w:r>
      <w:rPr>
        <w:rFonts w:ascii="EB Garamond" w:eastAsia="EB Garamond" w:hAnsi="EB Garamond" w:cs="EB Garamond"/>
        <w:sz w:val="24"/>
        <w:szCs w:val="24"/>
      </w:rPr>
      <w:tab/>
      <w:t>Profesora: Hipólito, María Belén</w:t>
    </w:r>
  </w:p>
  <w:p w14:paraId="2D45C9C9" w14:textId="77777777" w:rsidR="00066315" w:rsidRDefault="009A27AF">
    <w:pPr>
      <w:spacing w:after="240"/>
      <w:jc w:val="both"/>
      <w:rPr>
        <w:rFonts w:ascii="EB Garamond" w:eastAsia="EB Garamond" w:hAnsi="EB Garamond" w:cs="EB Garamond"/>
        <w:sz w:val="24"/>
        <w:szCs w:val="24"/>
      </w:rPr>
    </w:pPr>
    <w:r>
      <w:rPr>
        <w:rFonts w:ascii="EB Garamond" w:eastAsia="EB Garamond" w:hAnsi="EB Garamond" w:cs="EB Garamond"/>
        <w:sz w:val="24"/>
        <w:szCs w:val="24"/>
      </w:rPr>
      <w:t>Fecha:</w:t>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t>Alumno: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5E306ED"/>
    <w:multiLevelType w:val="multilevel"/>
    <w:tmpl w:val="B5E306E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9613FFD"/>
    <w:multiLevelType w:val="hybridMultilevel"/>
    <w:tmpl w:val="FB2A166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15"/>
    <w:rsid w:val="00066315"/>
    <w:rsid w:val="000D137F"/>
    <w:rsid w:val="001119C1"/>
    <w:rsid w:val="003B1E99"/>
    <w:rsid w:val="0040529D"/>
    <w:rsid w:val="005A37BB"/>
    <w:rsid w:val="00631ED7"/>
    <w:rsid w:val="006B5CB8"/>
    <w:rsid w:val="00777F1B"/>
    <w:rsid w:val="00926647"/>
    <w:rsid w:val="0095226A"/>
    <w:rsid w:val="009A27AF"/>
    <w:rsid w:val="00A95CDF"/>
    <w:rsid w:val="00AF56FA"/>
    <w:rsid w:val="00BC432D"/>
    <w:rsid w:val="00C07DDF"/>
    <w:rsid w:val="00C76B32"/>
    <w:rsid w:val="00C976A0"/>
    <w:rsid w:val="00CB40B8"/>
    <w:rsid w:val="00D30C32"/>
    <w:rsid w:val="00DE7C82"/>
    <w:rsid w:val="00F36760"/>
    <w:rsid w:val="00F840FB"/>
    <w:rsid w:val="00F91C35"/>
    <w:rsid w:val="00FB27C6"/>
    <w:rsid w:val="249F25C4"/>
    <w:rsid w:val="5754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8DB1"/>
  <w15:docId w15:val="{6273430F-247E-4DDE-95FA-4BFFA886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160" w:line="259" w:lineRule="auto"/>
      </w:pPr>
    </w:pPrDefault>
  </w:docDefaults>
  <w:latentStyles w:defLockedState="0" w:defUIPriority="0" w:defSemiHidden="0" w:defUnhideWhenUsed="0" w:defQFormat="0" w:count="37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sz w:val="22"/>
      <w:szCs w:val="22"/>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uesto">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
    <w:link w:val="EncabezadoCar"/>
    <w:rsid w:val="001119C1"/>
    <w:pPr>
      <w:tabs>
        <w:tab w:val="center" w:pos="4252"/>
        <w:tab w:val="right" w:pos="8504"/>
      </w:tabs>
      <w:spacing w:after="0" w:line="240" w:lineRule="auto"/>
    </w:pPr>
  </w:style>
  <w:style w:type="character" w:customStyle="1" w:styleId="EncabezadoCar">
    <w:name w:val="Encabezado Car"/>
    <w:basedOn w:val="Fuentedeprrafopredeter"/>
    <w:link w:val="Encabezado"/>
    <w:rsid w:val="001119C1"/>
    <w:rPr>
      <w:sz w:val="22"/>
      <w:szCs w:val="22"/>
    </w:rPr>
  </w:style>
  <w:style w:type="paragraph" w:styleId="Piedepgina">
    <w:name w:val="footer"/>
    <w:basedOn w:val="Normal"/>
    <w:link w:val="PiedepginaCar"/>
    <w:rsid w:val="001119C1"/>
    <w:pPr>
      <w:tabs>
        <w:tab w:val="center" w:pos="4252"/>
        <w:tab w:val="right" w:pos="8504"/>
      </w:tabs>
      <w:spacing w:after="0" w:line="240" w:lineRule="auto"/>
    </w:pPr>
  </w:style>
  <w:style w:type="character" w:customStyle="1" w:styleId="PiedepginaCar">
    <w:name w:val="Pie de página Car"/>
    <w:basedOn w:val="Fuentedeprrafopredeter"/>
    <w:link w:val="Piedepgina"/>
    <w:rsid w:val="001119C1"/>
    <w:rPr>
      <w:sz w:val="22"/>
      <w:szCs w:val="22"/>
    </w:rPr>
  </w:style>
  <w:style w:type="paragraph" w:styleId="Textoindependiente">
    <w:name w:val="Body Text"/>
    <w:basedOn w:val="Normal"/>
    <w:link w:val="TextoindependienteCar"/>
    <w:uiPriority w:val="1"/>
    <w:qFormat/>
    <w:rsid w:val="00F840FB"/>
    <w:pPr>
      <w:widowControl w:val="0"/>
      <w:autoSpaceDE w:val="0"/>
      <w:autoSpaceDN w:val="0"/>
      <w:spacing w:before="96"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840FB"/>
    <w:rPr>
      <w:rFonts w:ascii="Times New Roman" w:eastAsia="Times New Roman" w:hAnsi="Times New Roman" w:cs="Times New Roman"/>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947461">
      <w:bodyDiv w:val="1"/>
      <w:marLeft w:val="0"/>
      <w:marRight w:val="0"/>
      <w:marTop w:val="0"/>
      <w:marBottom w:val="0"/>
      <w:divBdr>
        <w:top w:val="none" w:sz="0" w:space="0" w:color="auto"/>
        <w:left w:val="none" w:sz="0" w:space="0" w:color="auto"/>
        <w:bottom w:val="none" w:sz="0" w:space="0" w:color="auto"/>
        <w:right w:val="none" w:sz="0" w:space="0" w:color="auto"/>
      </w:divBdr>
    </w:div>
    <w:div w:id="605430854">
      <w:bodyDiv w:val="1"/>
      <w:marLeft w:val="0"/>
      <w:marRight w:val="0"/>
      <w:marTop w:val="0"/>
      <w:marBottom w:val="0"/>
      <w:divBdr>
        <w:top w:val="none" w:sz="0" w:space="0" w:color="auto"/>
        <w:left w:val="none" w:sz="0" w:space="0" w:color="auto"/>
        <w:bottom w:val="none" w:sz="0" w:space="0" w:color="auto"/>
        <w:right w:val="none" w:sz="0" w:space="0" w:color="auto"/>
      </w:divBdr>
    </w:div>
    <w:div w:id="621157522">
      <w:bodyDiv w:val="1"/>
      <w:marLeft w:val="0"/>
      <w:marRight w:val="0"/>
      <w:marTop w:val="0"/>
      <w:marBottom w:val="0"/>
      <w:divBdr>
        <w:top w:val="none" w:sz="0" w:space="0" w:color="auto"/>
        <w:left w:val="none" w:sz="0" w:space="0" w:color="auto"/>
        <w:bottom w:val="none" w:sz="0" w:space="0" w:color="auto"/>
        <w:right w:val="none" w:sz="0" w:space="0" w:color="auto"/>
      </w:divBdr>
    </w:div>
    <w:div w:id="1769235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566A40-B560-4DF5-88F0-66B961106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1582</Words>
  <Characters>8701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PC01</cp:lastModifiedBy>
  <cp:revision>7</cp:revision>
  <dcterms:created xsi:type="dcterms:W3CDTF">2022-03-06T15:50:00Z</dcterms:created>
  <dcterms:modified xsi:type="dcterms:W3CDTF">2022-04-07T16:02:00Z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